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0679E" w14:textId="161BEBAF" w:rsidR="003B0233" w:rsidRPr="00A44A45" w:rsidRDefault="003B0233">
      <w:pPr>
        <w:rPr>
          <w:b/>
          <w:color w:val="548DD4" w:themeColor="text2" w:themeTint="99"/>
          <w:sz w:val="28"/>
          <w:szCs w:val="28"/>
        </w:rPr>
      </w:pPr>
      <w:r w:rsidRPr="00A44A45">
        <w:rPr>
          <w:b/>
          <w:color w:val="17365D" w:themeColor="text2" w:themeShade="BF"/>
          <w:sz w:val="28"/>
          <w:szCs w:val="28"/>
        </w:rPr>
        <w:t xml:space="preserve">Model : </w:t>
      </w:r>
      <w:r w:rsidR="005324B9" w:rsidRPr="00A44A45">
        <w:rPr>
          <w:b/>
          <w:color w:val="548DD4" w:themeColor="text2" w:themeTint="99"/>
          <w:sz w:val="28"/>
          <w:szCs w:val="28"/>
        </w:rPr>
        <w:t>https://appbank.streamlit.app/</w:t>
      </w:r>
    </w:p>
    <w:p w14:paraId="2EBEF55B" w14:textId="239EE5BE" w:rsidR="00790D85" w:rsidRPr="00EC3A43" w:rsidRDefault="00A44A45">
      <w:pPr>
        <w:rPr>
          <w:sz w:val="28"/>
          <w:szCs w:val="28"/>
        </w:rPr>
      </w:pPr>
      <w:proofErr w:type="spellStart"/>
      <w:r w:rsidRPr="00EC3A43">
        <w:rPr>
          <w:b/>
          <w:sz w:val="28"/>
          <w:szCs w:val="28"/>
        </w:rPr>
        <w:t>Informations</w:t>
      </w:r>
      <w:proofErr w:type="spellEnd"/>
      <w:r w:rsidRPr="00EC3A43">
        <w:rPr>
          <w:b/>
          <w:sz w:val="28"/>
          <w:szCs w:val="28"/>
        </w:rPr>
        <w:t xml:space="preserve"> </w:t>
      </w:r>
      <w:proofErr w:type="spellStart"/>
      <w:r w:rsidRPr="00EC3A43">
        <w:rPr>
          <w:b/>
          <w:sz w:val="28"/>
          <w:szCs w:val="28"/>
        </w:rPr>
        <w:t>principales</w:t>
      </w:r>
      <w:proofErr w:type="spellEnd"/>
      <w:r w:rsidRPr="00EC3A43">
        <w:rPr>
          <w:b/>
          <w:sz w:val="28"/>
          <w:szCs w:val="28"/>
        </w:rPr>
        <w:t xml:space="preserve"> </w:t>
      </w:r>
      <w:proofErr w:type="spellStart"/>
      <w:r w:rsidRPr="00EC3A43">
        <w:rPr>
          <w:b/>
          <w:sz w:val="28"/>
          <w:szCs w:val="28"/>
        </w:rPr>
        <w:t>extraites</w:t>
      </w:r>
      <w:proofErr w:type="spellEnd"/>
      <w:r w:rsidRPr="00EC3A43">
        <w:rPr>
          <w:b/>
          <w:sz w:val="28"/>
          <w:szCs w:val="28"/>
        </w:rPr>
        <w:t xml:space="preserve"> de</w:t>
      </w:r>
      <w:r w:rsidR="006B5E0D" w:rsidRPr="00EC3A43">
        <w:rPr>
          <w:b/>
          <w:sz w:val="28"/>
          <w:szCs w:val="28"/>
        </w:rPr>
        <w:t xml:space="preserve">  </w:t>
      </w:r>
      <w:proofErr w:type="spellStart"/>
      <w:r w:rsidRPr="00EC3A43">
        <w:rPr>
          <w:b/>
          <w:sz w:val="28"/>
          <w:szCs w:val="28"/>
        </w:rPr>
        <w:t>bank_marketing.metadata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4"/>
        <w:gridCol w:w="8843"/>
      </w:tblGrid>
      <w:tr w:rsidR="00790D85" w:rsidRPr="002578A6" w14:paraId="77B6243A" w14:textId="77777777" w:rsidTr="00CC0B1D">
        <w:tc>
          <w:tcPr>
            <w:tcW w:w="1384" w:type="dxa"/>
            <w:shd w:val="clear" w:color="auto" w:fill="C6D9F1" w:themeFill="text2" w:themeFillTint="33"/>
          </w:tcPr>
          <w:p w14:paraId="6ED76ADD" w14:textId="77777777" w:rsidR="00790D85" w:rsidRPr="002578A6" w:rsidRDefault="00A44A4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Élément</w:t>
            </w:r>
            <w:proofErr w:type="spellEnd"/>
          </w:p>
        </w:tc>
        <w:tc>
          <w:tcPr>
            <w:tcW w:w="7472" w:type="dxa"/>
            <w:shd w:val="clear" w:color="auto" w:fill="C6D9F1" w:themeFill="text2" w:themeFillTint="33"/>
          </w:tcPr>
          <w:p w14:paraId="592B9313" w14:textId="77777777" w:rsidR="00790D85" w:rsidRPr="002578A6" w:rsidRDefault="00A44A4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Détail</w:t>
            </w:r>
            <w:proofErr w:type="spellEnd"/>
          </w:p>
        </w:tc>
      </w:tr>
      <w:tr w:rsidR="00790D85" w14:paraId="5E33C870" w14:textId="77777777" w:rsidTr="00CC0B1D">
        <w:tc>
          <w:tcPr>
            <w:tcW w:w="1384" w:type="dxa"/>
          </w:tcPr>
          <w:p w14:paraId="2198CD98" w14:textId="77777777" w:rsidR="00790D85" w:rsidRDefault="00A44A45">
            <w:r>
              <w:t>Nom</w:t>
            </w:r>
          </w:p>
        </w:tc>
        <w:tc>
          <w:tcPr>
            <w:tcW w:w="7472" w:type="dxa"/>
          </w:tcPr>
          <w:p w14:paraId="7E13F1E5" w14:textId="77777777" w:rsidR="00790D85" w:rsidRDefault="00A44A45">
            <w:r>
              <w:t>Bank Marketing</w:t>
            </w:r>
          </w:p>
        </w:tc>
      </w:tr>
      <w:tr w:rsidR="00790D85" w14:paraId="526383F1" w14:textId="77777777" w:rsidTr="00CC0B1D">
        <w:tc>
          <w:tcPr>
            <w:tcW w:w="1384" w:type="dxa"/>
          </w:tcPr>
          <w:p w14:paraId="039D6069" w14:textId="77777777" w:rsidR="00790D85" w:rsidRDefault="00A44A45">
            <w:r>
              <w:t>Domaine</w:t>
            </w:r>
          </w:p>
        </w:tc>
        <w:tc>
          <w:tcPr>
            <w:tcW w:w="7472" w:type="dxa"/>
          </w:tcPr>
          <w:p w14:paraId="478848F4" w14:textId="77777777" w:rsidR="00790D85" w:rsidRDefault="00A44A45">
            <w:r>
              <w:t>Business</w:t>
            </w:r>
          </w:p>
        </w:tc>
      </w:tr>
      <w:tr w:rsidR="00790D85" w14:paraId="3C1B68AB" w14:textId="77777777" w:rsidTr="00CC0B1D">
        <w:tc>
          <w:tcPr>
            <w:tcW w:w="1384" w:type="dxa"/>
          </w:tcPr>
          <w:p w14:paraId="4EC9A372" w14:textId="77777777" w:rsidR="00790D85" w:rsidRDefault="00A44A45">
            <w:proofErr w:type="spellStart"/>
            <w:r>
              <w:t>Tâche</w:t>
            </w:r>
            <w:proofErr w:type="spellEnd"/>
            <w:r>
              <w:t xml:space="preserve"> </w:t>
            </w:r>
            <w:proofErr w:type="spellStart"/>
            <w:r>
              <w:t>principale</w:t>
            </w:r>
            <w:proofErr w:type="spellEnd"/>
          </w:p>
        </w:tc>
        <w:tc>
          <w:tcPr>
            <w:tcW w:w="7472" w:type="dxa"/>
          </w:tcPr>
          <w:p w14:paraId="28901FA9" w14:textId="77777777" w:rsidR="00790D85" w:rsidRDefault="00A44A45">
            <w:r>
              <w:t>Classification</w:t>
            </w:r>
          </w:p>
        </w:tc>
      </w:tr>
      <w:tr w:rsidR="00790D85" w14:paraId="76BDA84B" w14:textId="77777777" w:rsidTr="00CC0B1D">
        <w:tc>
          <w:tcPr>
            <w:tcW w:w="1384" w:type="dxa"/>
          </w:tcPr>
          <w:p w14:paraId="028B2C89" w14:textId="77777777" w:rsidR="00790D85" w:rsidRDefault="00A44A45">
            <w:r>
              <w:t>Type de données</w:t>
            </w:r>
          </w:p>
        </w:tc>
        <w:tc>
          <w:tcPr>
            <w:tcW w:w="7472" w:type="dxa"/>
          </w:tcPr>
          <w:p w14:paraId="30383107" w14:textId="77777777" w:rsidR="00790D85" w:rsidRDefault="00A44A45">
            <w:proofErr w:type="spellStart"/>
            <w:r>
              <w:t>Multivariées</w:t>
            </w:r>
            <w:proofErr w:type="spellEnd"/>
            <w:r>
              <w:t xml:space="preserve"> (</w:t>
            </w:r>
            <w:proofErr w:type="spellStart"/>
            <w:r>
              <w:t>Catégorielles</w:t>
            </w:r>
            <w:proofErr w:type="spellEnd"/>
            <w:r>
              <w:t xml:space="preserve">, </w:t>
            </w:r>
            <w:proofErr w:type="spellStart"/>
            <w:r>
              <w:t>Numériques</w:t>
            </w:r>
            <w:proofErr w:type="spellEnd"/>
            <w:r>
              <w:t>)</w:t>
            </w:r>
          </w:p>
        </w:tc>
      </w:tr>
      <w:tr w:rsidR="00790D85" w14:paraId="2421CAD0" w14:textId="77777777" w:rsidTr="00CC0B1D">
        <w:tc>
          <w:tcPr>
            <w:tcW w:w="1384" w:type="dxa"/>
          </w:tcPr>
          <w:p w14:paraId="64EE326A" w14:textId="77777777" w:rsidR="00790D85" w:rsidRDefault="00A44A45">
            <w:r>
              <w:t xml:space="preserve">Nombre </w:t>
            </w:r>
            <w:proofErr w:type="spellStart"/>
            <w:r>
              <w:t>d’instances</w:t>
            </w:r>
            <w:proofErr w:type="spellEnd"/>
          </w:p>
        </w:tc>
        <w:tc>
          <w:tcPr>
            <w:tcW w:w="7472" w:type="dxa"/>
          </w:tcPr>
          <w:p w14:paraId="2110FF60" w14:textId="77777777" w:rsidR="00790D85" w:rsidRDefault="00A44A45">
            <w:r>
              <w:t>45 211</w:t>
            </w:r>
          </w:p>
        </w:tc>
      </w:tr>
      <w:tr w:rsidR="00790D85" w14:paraId="6147299A" w14:textId="77777777" w:rsidTr="00CC0B1D">
        <w:tc>
          <w:tcPr>
            <w:tcW w:w="1384" w:type="dxa"/>
          </w:tcPr>
          <w:p w14:paraId="3F6E453C" w14:textId="77777777" w:rsidR="00790D85" w:rsidRDefault="00A44A45">
            <w:r>
              <w:t xml:space="preserve">Nombre de </w:t>
            </w:r>
            <w:r>
              <w:t>variables</w:t>
            </w:r>
          </w:p>
        </w:tc>
        <w:tc>
          <w:tcPr>
            <w:tcW w:w="7472" w:type="dxa"/>
          </w:tcPr>
          <w:p w14:paraId="0462E711" w14:textId="77777777" w:rsidR="00790D85" w:rsidRDefault="00A44A45">
            <w:r>
              <w:t xml:space="preserve">16 features + 1 </w:t>
            </w:r>
            <w:proofErr w:type="spellStart"/>
            <w:r>
              <w:t>cible</w:t>
            </w:r>
            <w:proofErr w:type="spellEnd"/>
            <w:r>
              <w:t xml:space="preserve"> (y)</w:t>
            </w:r>
          </w:p>
        </w:tc>
      </w:tr>
      <w:tr w:rsidR="00790D85" w14:paraId="235C2607" w14:textId="77777777" w:rsidTr="00CC0B1D">
        <w:tc>
          <w:tcPr>
            <w:tcW w:w="1384" w:type="dxa"/>
          </w:tcPr>
          <w:p w14:paraId="0213DC28" w14:textId="77777777" w:rsidR="00790D85" w:rsidRDefault="00A44A45">
            <w:r>
              <w:t xml:space="preserve">Valeurs </w:t>
            </w:r>
            <w:proofErr w:type="spellStart"/>
            <w:r>
              <w:t>manquantes</w:t>
            </w:r>
            <w:proofErr w:type="spellEnd"/>
          </w:p>
        </w:tc>
        <w:tc>
          <w:tcPr>
            <w:tcW w:w="7472" w:type="dxa"/>
          </w:tcPr>
          <w:p w14:paraId="4EF18A86" w14:textId="77777777" w:rsidR="00790D85" w:rsidRDefault="00A44A45">
            <w:r>
              <w:t>Oui (</w:t>
            </w:r>
            <w:proofErr w:type="spellStart"/>
            <w:r>
              <w:t>NaN</w:t>
            </w:r>
            <w:proofErr w:type="spellEnd"/>
            <w:r>
              <w:t>)</w:t>
            </w:r>
          </w:p>
        </w:tc>
      </w:tr>
      <w:tr w:rsidR="00790D85" w14:paraId="3E7F5CD3" w14:textId="77777777" w:rsidTr="00CC0B1D">
        <w:tc>
          <w:tcPr>
            <w:tcW w:w="1384" w:type="dxa"/>
          </w:tcPr>
          <w:p w14:paraId="212BA1E0" w14:textId="77777777" w:rsidR="00790D85" w:rsidRDefault="00A44A45">
            <w:proofErr w:type="spellStart"/>
            <w:r>
              <w:t>Année</w:t>
            </w:r>
            <w:proofErr w:type="spellEnd"/>
            <w:r>
              <w:t xml:space="preserve"> de </w:t>
            </w:r>
            <w:proofErr w:type="spellStart"/>
            <w:r>
              <w:t>création</w:t>
            </w:r>
            <w:proofErr w:type="spellEnd"/>
          </w:p>
        </w:tc>
        <w:tc>
          <w:tcPr>
            <w:tcW w:w="7472" w:type="dxa"/>
          </w:tcPr>
          <w:p w14:paraId="21EDE538" w14:textId="77777777" w:rsidR="00790D85" w:rsidRDefault="00A44A45">
            <w:r>
              <w:t>2014</w:t>
            </w:r>
          </w:p>
        </w:tc>
      </w:tr>
      <w:tr w:rsidR="00790D85" w14:paraId="4D3B5DD7" w14:textId="77777777" w:rsidTr="00CC0B1D">
        <w:tc>
          <w:tcPr>
            <w:tcW w:w="1384" w:type="dxa"/>
          </w:tcPr>
          <w:p w14:paraId="3718EF6F" w14:textId="77777777" w:rsidR="00790D85" w:rsidRDefault="00A44A45">
            <w:proofErr w:type="spellStart"/>
            <w:r>
              <w:t>Dernière</w:t>
            </w:r>
            <w:proofErr w:type="spellEnd"/>
            <w:r>
              <w:t xml:space="preserve"> mise à jour</w:t>
            </w:r>
          </w:p>
        </w:tc>
        <w:tc>
          <w:tcPr>
            <w:tcW w:w="7472" w:type="dxa"/>
          </w:tcPr>
          <w:p w14:paraId="52A63490" w14:textId="77777777" w:rsidR="00790D85" w:rsidRDefault="00A44A45">
            <w:r>
              <w:t xml:space="preserve">18 </w:t>
            </w:r>
            <w:proofErr w:type="spellStart"/>
            <w:r>
              <w:t>août</w:t>
            </w:r>
            <w:proofErr w:type="spellEnd"/>
            <w:r>
              <w:t xml:space="preserve"> 2023</w:t>
            </w:r>
          </w:p>
        </w:tc>
      </w:tr>
      <w:tr w:rsidR="00790D85" w14:paraId="3D2A2E12" w14:textId="77777777" w:rsidTr="00CC0B1D">
        <w:tc>
          <w:tcPr>
            <w:tcW w:w="1384" w:type="dxa"/>
          </w:tcPr>
          <w:p w14:paraId="798BDFA9" w14:textId="77777777" w:rsidR="00790D85" w:rsidRDefault="00A44A45">
            <w:r>
              <w:t>Lien UCI</w:t>
            </w:r>
          </w:p>
        </w:tc>
        <w:tc>
          <w:tcPr>
            <w:tcW w:w="7472" w:type="dxa"/>
          </w:tcPr>
          <w:p w14:paraId="06105F71" w14:textId="77777777" w:rsidR="00790D85" w:rsidRDefault="00A44A45">
            <w:r>
              <w:t>Bank Marketing @ UCI: https://archive.ics.uci.edu/dataset/222/bank+marketing</w:t>
            </w:r>
          </w:p>
        </w:tc>
      </w:tr>
      <w:tr w:rsidR="00790D85" w14:paraId="2F92265B" w14:textId="77777777" w:rsidTr="00CC0B1D">
        <w:tc>
          <w:tcPr>
            <w:tcW w:w="1384" w:type="dxa"/>
          </w:tcPr>
          <w:p w14:paraId="16362EF9" w14:textId="77777777" w:rsidR="00790D85" w:rsidRDefault="00A44A45">
            <w:r>
              <w:t>Objectif</w:t>
            </w:r>
          </w:p>
        </w:tc>
        <w:tc>
          <w:tcPr>
            <w:tcW w:w="7472" w:type="dxa"/>
          </w:tcPr>
          <w:p w14:paraId="37B4D668" w14:textId="77777777" w:rsidR="00790D85" w:rsidRDefault="00A44A45">
            <w:proofErr w:type="spellStart"/>
            <w:r>
              <w:t>Prédire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un client </w:t>
            </w:r>
            <w:proofErr w:type="spellStart"/>
            <w:r>
              <w:t>souscrira</w:t>
            </w:r>
            <w:proofErr w:type="spellEnd"/>
            <w:r>
              <w:t xml:space="preserve"> à un </w:t>
            </w:r>
            <w:proofErr w:type="spellStart"/>
            <w:r>
              <w:t>dépôt</w:t>
            </w:r>
            <w:proofErr w:type="spellEnd"/>
            <w:r>
              <w:t xml:space="preserve"> à </w:t>
            </w:r>
            <w:proofErr w:type="spellStart"/>
            <w:r>
              <w:t>terme</w:t>
            </w:r>
            <w:proofErr w:type="spellEnd"/>
          </w:p>
        </w:tc>
      </w:tr>
      <w:tr w:rsidR="00790D85" w14:paraId="45CEF40A" w14:textId="77777777" w:rsidTr="00CC0B1D">
        <w:tc>
          <w:tcPr>
            <w:tcW w:w="1384" w:type="dxa"/>
          </w:tcPr>
          <w:p w14:paraId="14D62AFB" w14:textId="77777777" w:rsidR="00790D85" w:rsidRDefault="00A44A45">
            <w:proofErr w:type="spellStart"/>
            <w:r>
              <w:t>Référence</w:t>
            </w:r>
            <w:proofErr w:type="spellEnd"/>
            <w:r>
              <w:t xml:space="preserve"> </w:t>
            </w:r>
            <w:proofErr w:type="spellStart"/>
            <w:r>
              <w:t>académique</w:t>
            </w:r>
            <w:proofErr w:type="spellEnd"/>
          </w:p>
        </w:tc>
        <w:tc>
          <w:tcPr>
            <w:tcW w:w="7472" w:type="dxa"/>
          </w:tcPr>
          <w:p w14:paraId="773BA251" w14:textId="77777777" w:rsidR="00790D85" w:rsidRDefault="00A44A45">
            <w:r>
              <w:t>Moro et al., 2014: https://www.semanticscholar.org/paper/cab86052882d126d43f72108c6cb41b295cc8a9e</w:t>
            </w:r>
          </w:p>
        </w:tc>
      </w:tr>
    </w:tbl>
    <w:p w14:paraId="2F74EBCA" w14:textId="77777777" w:rsidR="00790D85" w:rsidRDefault="00790D85"/>
    <w:p w14:paraId="33867B27" w14:textId="77777777" w:rsidR="00790D85" w:rsidRDefault="00A44A45">
      <w:r>
        <w:rPr>
          <w:b/>
          <w:sz w:val="30"/>
        </w:rPr>
        <w:t>Structure des données (features et target)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0D85" w:rsidRPr="002578A6" w14:paraId="79C7CC1A" w14:textId="77777777" w:rsidTr="002578A6">
        <w:tc>
          <w:tcPr>
            <w:tcW w:w="2880" w:type="dxa"/>
            <w:shd w:val="clear" w:color="auto" w:fill="C6D9F1" w:themeFill="text2" w:themeFillTint="33"/>
          </w:tcPr>
          <w:p w14:paraId="492F47AE" w14:textId="77777777" w:rsidR="00790D85" w:rsidRPr="002578A6" w:rsidRDefault="00A44A4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35DDC71D" w14:textId="77777777" w:rsidR="00790D85" w:rsidRPr="002578A6" w:rsidRDefault="00A44A4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Type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82C6267" w14:textId="77777777" w:rsidR="00790D85" w:rsidRPr="002578A6" w:rsidRDefault="00A44A4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Description</w:t>
            </w:r>
          </w:p>
        </w:tc>
      </w:tr>
      <w:tr w:rsidR="00790D85" w14:paraId="2056E5EB" w14:textId="77777777">
        <w:tc>
          <w:tcPr>
            <w:tcW w:w="2880" w:type="dxa"/>
          </w:tcPr>
          <w:p w14:paraId="00EDF49D" w14:textId="77777777" w:rsidR="00790D85" w:rsidRDefault="00A44A45">
            <w:r>
              <w:t>age</w:t>
            </w:r>
          </w:p>
        </w:tc>
        <w:tc>
          <w:tcPr>
            <w:tcW w:w="2880" w:type="dxa"/>
          </w:tcPr>
          <w:p w14:paraId="43CDE58E" w14:textId="77777777" w:rsidR="00790D85" w:rsidRDefault="00A44A45">
            <w:r>
              <w:t>Integer</w:t>
            </w:r>
          </w:p>
        </w:tc>
        <w:tc>
          <w:tcPr>
            <w:tcW w:w="2880" w:type="dxa"/>
          </w:tcPr>
          <w:p w14:paraId="4CEC4D1B" w14:textId="77777777" w:rsidR="00790D85" w:rsidRDefault="00A44A45">
            <w:proofErr w:type="spellStart"/>
            <w:r>
              <w:t>Âge</w:t>
            </w:r>
            <w:proofErr w:type="spellEnd"/>
            <w:r>
              <w:t xml:space="preserve"> du client</w:t>
            </w:r>
          </w:p>
        </w:tc>
      </w:tr>
      <w:tr w:rsidR="00790D85" w14:paraId="35867904" w14:textId="77777777">
        <w:tc>
          <w:tcPr>
            <w:tcW w:w="2880" w:type="dxa"/>
          </w:tcPr>
          <w:p w14:paraId="40BF2B6F" w14:textId="77777777" w:rsidR="00790D85" w:rsidRDefault="00A44A45">
            <w:r>
              <w:t>job</w:t>
            </w:r>
          </w:p>
        </w:tc>
        <w:tc>
          <w:tcPr>
            <w:tcW w:w="2880" w:type="dxa"/>
          </w:tcPr>
          <w:p w14:paraId="00F20A9C" w14:textId="77777777" w:rsidR="00790D85" w:rsidRDefault="00A44A45">
            <w:r>
              <w:t>Categorical</w:t>
            </w:r>
          </w:p>
        </w:tc>
        <w:tc>
          <w:tcPr>
            <w:tcW w:w="2880" w:type="dxa"/>
          </w:tcPr>
          <w:p w14:paraId="608DA882" w14:textId="77777777" w:rsidR="00790D85" w:rsidRDefault="00A44A45">
            <w:r>
              <w:t xml:space="preserve">Type </w:t>
            </w:r>
            <w:proofErr w:type="spellStart"/>
            <w:r>
              <w:t>d’emploi</w:t>
            </w:r>
            <w:proofErr w:type="spellEnd"/>
          </w:p>
        </w:tc>
      </w:tr>
      <w:tr w:rsidR="00790D85" w14:paraId="460DF33C" w14:textId="77777777">
        <w:tc>
          <w:tcPr>
            <w:tcW w:w="2880" w:type="dxa"/>
          </w:tcPr>
          <w:p w14:paraId="02DD6214" w14:textId="77777777" w:rsidR="00790D85" w:rsidRDefault="00A44A45">
            <w:r>
              <w:t>marital</w:t>
            </w:r>
          </w:p>
        </w:tc>
        <w:tc>
          <w:tcPr>
            <w:tcW w:w="2880" w:type="dxa"/>
          </w:tcPr>
          <w:p w14:paraId="020841A8" w14:textId="77777777" w:rsidR="00790D85" w:rsidRDefault="00A44A45">
            <w:r>
              <w:t>Categorical</w:t>
            </w:r>
          </w:p>
        </w:tc>
        <w:tc>
          <w:tcPr>
            <w:tcW w:w="2880" w:type="dxa"/>
          </w:tcPr>
          <w:p w14:paraId="11CB79D7" w14:textId="77777777" w:rsidR="00790D85" w:rsidRDefault="00A44A45">
            <w:proofErr w:type="spellStart"/>
            <w:r>
              <w:t>Statut</w:t>
            </w:r>
            <w:proofErr w:type="spellEnd"/>
            <w:r>
              <w:t xml:space="preserve"> marital</w:t>
            </w:r>
          </w:p>
        </w:tc>
      </w:tr>
      <w:tr w:rsidR="00790D85" w14:paraId="4ACF334D" w14:textId="77777777">
        <w:tc>
          <w:tcPr>
            <w:tcW w:w="2880" w:type="dxa"/>
          </w:tcPr>
          <w:p w14:paraId="2039179D" w14:textId="77777777" w:rsidR="00790D85" w:rsidRDefault="00A44A45">
            <w:r>
              <w:t>education</w:t>
            </w:r>
          </w:p>
        </w:tc>
        <w:tc>
          <w:tcPr>
            <w:tcW w:w="2880" w:type="dxa"/>
          </w:tcPr>
          <w:p w14:paraId="494BA8FE" w14:textId="77777777" w:rsidR="00790D85" w:rsidRDefault="00A44A45">
            <w:r>
              <w:t>Categorical</w:t>
            </w:r>
          </w:p>
        </w:tc>
        <w:tc>
          <w:tcPr>
            <w:tcW w:w="2880" w:type="dxa"/>
          </w:tcPr>
          <w:p w14:paraId="769EF2A2" w14:textId="77777777" w:rsidR="00790D85" w:rsidRDefault="00A44A45">
            <w:r>
              <w:t xml:space="preserve">Niveau </w:t>
            </w:r>
            <w:proofErr w:type="spellStart"/>
            <w:r>
              <w:t>d'éducation</w:t>
            </w:r>
            <w:proofErr w:type="spellEnd"/>
          </w:p>
        </w:tc>
      </w:tr>
      <w:tr w:rsidR="00790D85" w14:paraId="531D8A66" w14:textId="77777777">
        <w:tc>
          <w:tcPr>
            <w:tcW w:w="2880" w:type="dxa"/>
          </w:tcPr>
          <w:p w14:paraId="09EFF3F5" w14:textId="77777777" w:rsidR="00790D85" w:rsidRDefault="00A44A45">
            <w:r>
              <w:t>default</w:t>
            </w:r>
          </w:p>
        </w:tc>
        <w:tc>
          <w:tcPr>
            <w:tcW w:w="2880" w:type="dxa"/>
          </w:tcPr>
          <w:p w14:paraId="556EAF75" w14:textId="77777777" w:rsidR="00790D85" w:rsidRDefault="00A44A45">
            <w:r>
              <w:t>Binary</w:t>
            </w:r>
          </w:p>
        </w:tc>
        <w:tc>
          <w:tcPr>
            <w:tcW w:w="2880" w:type="dxa"/>
          </w:tcPr>
          <w:p w14:paraId="124DF0DA" w14:textId="77777777" w:rsidR="00790D85" w:rsidRDefault="00A44A45">
            <w:r>
              <w:t xml:space="preserve">Crédit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défaut</w:t>
            </w:r>
            <w:proofErr w:type="spellEnd"/>
            <w:r>
              <w:t xml:space="preserve"> ?</w:t>
            </w:r>
          </w:p>
        </w:tc>
      </w:tr>
      <w:tr w:rsidR="00790D85" w14:paraId="318D0917" w14:textId="77777777">
        <w:tc>
          <w:tcPr>
            <w:tcW w:w="2880" w:type="dxa"/>
          </w:tcPr>
          <w:p w14:paraId="2F535587" w14:textId="77777777" w:rsidR="00790D85" w:rsidRDefault="00A44A45">
            <w:r>
              <w:t>balance</w:t>
            </w:r>
          </w:p>
        </w:tc>
        <w:tc>
          <w:tcPr>
            <w:tcW w:w="2880" w:type="dxa"/>
          </w:tcPr>
          <w:p w14:paraId="2B04FA28" w14:textId="77777777" w:rsidR="00790D85" w:rsidRDefault="00A44A45">
            <w:r>
              <w:t>Integer</w:t>
            </w:r>
          </w:p>
        </w:tc>
        <w:tc>
          <w:tcPr>
            <w:tcW w:w="2880" w:type="dxa"/>
          </w:tcPr>
          <w:p w14:paraId="78FD8966" w14:textId="77777777" w:rsidR="00790D85" w:rsidRDefault="00A44A45">
            <w:proofErr w:type="spellStart"/>
            <w:r>
              <w:t>Solde</w:t>
            </w:r>
            <w:proofErr w:type="spellEnd"/>
            <w:r>
              <w:t xml:space="preserve"> </w:t>
            </w:r>
            <w:proofErr w:type="spellStart"/>
            <w:r>
              <w:t>annuel</w:t>
            </w:r>
            <w:proofErr w:type="spellEnd"/>
            <w:r>
              <w:t xml:space="preserve"> moyen (</w:t>
            </w:r>
            <w:proofErr w:type="spellStart"/>
            <w:r>
              <w:t>en</w:t>
            </w:r>
            <w:proofErr w:type="spellEnd"/>
            <w:r>
              <w:t xml:space="preserve"> €)</w:t>
            </w:r>
          </w:p>
        </w:tc>
      </w:tr>
      <w:tr w:rsidR="00790D85" w14:paraId="2BB81487" w14:textId="77777777">
        <w:tc>
          <w:tcPr>
            <w:tcW w:w="2880" w:type="dxa"/>
          </w:tcPr>
          <w:p w14:paraId="0AA274BA" w14:textId="77777777" w:rsidR="00790D85" w:rsidRDefault="00A44A45">
            <w:r>
              <w:t>housing</w:t>
            </w:r>
          </w:p>
        </w:tc>
        <w:tc>
          <w:tcPr>
            <w:tcW w:w="2880" w:type="dxa"/>
          </w:tcPr>
          <w:p w14:paraId="1564ADFC" w14:textId="77777777" w:rsidR="00790D85" w:rsidRDefault="00A44A45">
            <w:r>
              <w:t>Binary</w:t>
            </w:r>
          </w:p>
        </w:tc>
        <w:tc>
          <w:tcPr>
            <w:tcW w:w="2880" w:type="dxa"/>
          </w:tcPr>
          <w:p w14:paraId="527348AE" w14:textId="77777777" w:rsidR="00790D85" w:rsidRDefault="00A44A45">
            <w:r>
              <w:t xml:space="preserve">Prêt </w:t>
            </w:r>
            <w:proofErr w:type="spellStart"/>
            <w:r>
              <w:t>immobilier</w:t>
            </w:r>
            <w:proofErr w:type="spellEnd"/>
            <w:r>
              <w:t xml:space="preserve"> ?</w:t>
            </w:r>
          </w:p>
        </w:tc>
      </w:tr>
      <w:tr w:rsidR="00790D85" w14:paraId="13CFD5BC" w14:textId="77777777">
        <w:tc>
          <w:tcPr>
            <w:tcW w:w="2880" w:type="dxa"/>
          </w:tcPr>
          <w:p w14:paraId="4FF8464D" w14:textId="77777777" w:rsidR="00790D85" w:rsidRDefault="00A44A45">
            <w:r>
              <w:t>loan</w:t>
            </w:r>
          </w:p>
        </w:tc>
        <w:tc>
          <w:tcPr>
            <w:tcW w:w="2880" w:type="dxa"/>
          </w:tcPr>
          <w:p w14:paraId="02ADC7DA" w14:textId="77777777" w:rsidR="00790D85" w:rsidRDefault="00A44A45">
            <w:r>
              <w:t>Binary</w:t>
            </w:r>
          </w:p>
        </w:tc>
        <w:tc>
          <w:tcPr>
            <w:tcW w:w="2880" w:type="dxa"/>
          </w:tcPr>
          <w:p w14:paraId="5FD89B6F" w14:textId="77777777" w:rsidR="00790D85" w:rsidRDefault="00A44A45">
            <w:r>
              <w:t>Prêt personnel ?</w:t>
            </w:r>
          </w:p>
        </w:tc>
      </w:tr>
      <w:tr w:rsidR="00790D85" w14:paraId="6D11DF43" w14:textId="77777777">
        <w:tc>
          <w:tcPr>
            <w:tcW w:w="2880" w:type="dxa"/>
          </w:tcPr>
          <w:p w14:paraId="274740B3" w14:textId="77777777" w:rsidR="00790D85" w:rsidRDefault="00A44A45">
            <w:r>
              <w:t>contact</w:t>
            </w:r>
          </w:p>
        </w:tc>
        <w:tc>
          <w:tcPr>
            <w:tcW w:w="2880" w:type="dxa"/>
          </w:tcPr>
          <w:p w14:paraId="7389DDBA" w14:textId="77777777" w:rsidR="00790D85" w:rsidRDefault="00A44A45">
            <w:r>
              <w:t>Categorical</w:t>
            </w:r>
          </w:p>
        </w:tc>
        <w:tc>
          <w:tcPr>
            <w:tcW w:w="2880" w:type="dxa"/>
          </w:tcPr>
          <w:p w14:paraId="0B0C2C73" w14:textId="77777777" w:rsidR="00790D85" w:rsidRDefault="00A44A45">
            <w:r>
              <w:t>Type de contact</w:t>
            </w:r>
          </w:p>
        </w:tc>
      </w:tr>
      <w:tr w:rsidR="00790D85" w14:paraId="3A42BE82" w14:textId="77777777">
        <w:tc>
          <w:tcPr>
            <w:tcW w:w="2880" w:type="dxa"/>
          </w:tcPr>
          <w:p w14:paraId="61AF02FA" w14:textId="77777777" w:rsidR="00790D85" w:rsidRDefault="00A44A45">
            <w:proofErr w:type="spellStart"/>
            <w:r>
              <w:t>day_of_week</w:t>
            </w:r>
            <w:proofErr w:type="spellEnd"/>
          </w:p>
        </w:tc>
        <w:tc>
          <w:tcPr>
            <w:tcW w:w="2880" w:type="dxa"/>
          </w:tcPr>
          <w:p w14:paraId="1212118E" w14:textId="77777777" w:rsidR="00790D85" w:rsidRDefault="00A44A45">
            <w:r>
              <w:t>Date</w:t>
            </w:r>
          </w:p>
        </w:tc>
        <w:tc>
          <w:tcPr>
            <w:tcW w:w="2880" w:type="dxa"/>
          </w:tcPr>
          <w:p w14:paraId="5A383B2B" w14:textId="77777777" w:rsidR="00790D85" w:rsidRDefault="00A44A45">
            <w:r>
              <w:t>Jour du dernier contact</w:t>
            </w:r>
          </w:p>
        </w:tc>
      </w:tr>
      <w:tr w:rsidR="00790D85" w14:paraId="098170F7" w14:textId="77777777">
        <w:tc>
          <w:tcPr>
            <w:tcW w:w="2880" w:type="dxa"/>
          </w:tcPr>
          <w:p w14:paraId="2D934B8F" w14:textId="77777777" w:rsidR="00790D85" w:rsidRDefault="00A44A45">
            <w:r>
              <w:t>month</w:t>
            </w:r>
          </w:p>
        </w:tc>
        <w:tc>
          <w:tcPr>
            <w:tcW w:w="2880" w:type="dxa"/>
          </w:tcPr>
          <w:p w14:paraId="06C6679F" w14:textId="77777777" w:rsidR="00790D85" w:rsidRDefault="00A44A45">
            <w:r>
              <w:t>Date</w:t>
            </w:r>
          </w:p>
        </w:tc>
        <w:tc>
          <w:tcPr>
            <w:tcW w:w="2880" w:type="dxa"/>
          </w:tcPr>
          <w:p w14:paraId="0481FADC" w14:textId="77777777" w:rsidR="00790D85" w:rsidRDefault="00A44A45">
            <w:proofErr w:type="spellStart"/>
            <w:r>
              <w:t>Mois</w:t>
            </w:r>
            <w:proofErr w:type="spellEnd"/>
            <w:r>
              <w:t xml:space="preserve"> du dernier contact</w:t>
            </w:r>
          </w:p>
        </w:tc>
      </w:tr>
      <w:tr w:rsidR="00790D85" w14:paraId="1FF411DF" w14:textId="77777777">
        <w:tc>
          <w:tcPr>
            <w:tcW w:w="2880" w:type="dxa"/>
          </w:tcPr>
          <w:p w14:paraId="45D75932" w14:textId="77777777" w:rsidR="00790D85" w:rsidRDefault="00A44A45">
            <w:r>
              <w:t>duration</w:t>
            </w:r>
          </w:p>
        </w:tc>
        <w:tc>
          <w:tcPr>
            <w:tcW w:w="2880" w:type="dxa"/>
          </w:tcPr>
          <w:p w14:paraId="7185A61B" w14:textId="77777777" w:rsidR="00790D85" w:rsidRDefault="00A44A45">
            <w:r>
              <w:t>Integer</w:t>
            </w:r>
          </w:p>
        </w:tc>
        <w:tc>
          <w:tcPr>
            <w:tcW w:w="2880" w:type="dxa"/>
          </w:tcPr>
          <w:p w14:paraId="2F425CEF" w14:textId="77777777" w:rsidR="00790D85" w:rsidRDefault="00A44A45">
            <w:r>
              <w:t>Durée du contact (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secondes</w:t>
            </w:r>
            <w:proofErr w:type="spellEnd"/>
            <w:r>
              <w:t>)</w:t>
            </w:r>
          </w:p>
        </w:tc>
      </w:tr>
      <w:tr w:rsidR="00790D85" w14:paraId="5DC63DBE" w14:textId="77777777">
        <w:tc>
          <w:tcPr>
            <w:tcW w:w="2880" w:type="dxa"/>
          </w:tcPr>
          <w:p w14:paraId="715E51B4" w14:textId="77777777" w:rsidR="00790D85" w:rsidRDefault="00A44A45">
            <w:r>
              <w:t>campaign</w:t>
            </w:r>
          </w:p>
        </w:tc>
        <w:tc>
          <w:tcPr>
            <w:tcW w:w="2880" w:type="dxa"/>
          </w:tcPr>
          <w:p w14:paraId="4A716159" w14:textId="77777777" w:rsidR="00790D85" w:rsidRDefault="00A44A45">
            <w:r>
              <w:t>Integer</w:t>
            </w:r>
          </w:p>
        </w:tc>
        <w:tc>
          <w:tcPr>
            <w:tcW w:w="2880" w:type="dxa"/>
          </w:tcPr>
          <w:p w14:paraId="7AB07004" w14:textId="77777777" w:rsidR="00790D85" w:rsidRDefault="00A44A45">
            <w:r>
              <w:t xml:space="preserve">Nombre de contacts </w:t>
            </w:r>
            <w:proofErr w:type="spellStart"/>
            <w:r>
              <w:t>durant</w:t>
            </w:r>
            <w:proofErr w:type="spellEnd"/>
            <w:r>
              <w:t xml:space="preserve"> </w:t>
            </w:r>
            <w:proofErr w:type="spellStart"/>
            <w:r>
              <w:t>cette</w:t>
            </w:r>
            <w:proofErr w:type="spellEnd"/>
            <w:r>
              <w:t xml:space="preserve"> </w:t>
            </w:r>
            <w:proofErr w:type="spellStart"/>
            <w:r>
              <w:t>campagne</w:t>
            </w:r>
            <w:proofErr w:type="spellEnd"/>
          </w:p>
        </w:tc>
      </w:tr>
      <w:tr w:rsidR="00790D85" w14:paraId="21F34530" w14:textId="77777777">
        <w:tc>
          <w:tcPr>
            <w:tcW w:w="2880" w:type="dxa"/>
          </w:tcPr>
          <w:p w14:paraId="193B7845" w14:textId="77777777" w:rsidR="00790D85" w:rsidRDefault="00A44A45">
            <w:proofErr w:type="spellStart"/>
            <w:r>
              <w:t>pdays</w:t>
            </w:r>
            <w:proofErr w:type="spellEnd"/>
          </w:p>
        </w:tc>
        <w:tc>
          <w:tcPr>
            <w:tcW w:w="2880" w:type="dxa"/>
          </w:tcPr>
          <w:p w14:paraId="1981A52B" w14:textId="77777777" w:rsidR="00790D85" w:rsidRDefault="00A44A45">
            <w:r>
              <w:t>Integer</w:t>
            </w:r>
          </w:p>
        </w:tc>
        <w:tc>
          <w:tcPr>
            <w:tcW w:w="2880" w:type="dxa"/>
          </w:tcPr>
          <w:p w14:paraId="1DAA1BA5" w14:textId="77777777" w:rsidR="00790D85" w:rsidRDefault="00A44A45">
            <w:r>
              <w:t xml:space="preserve">Jours </w:t>
            </w:r>
            <w:proofErr w:type="spellStart"/>
            <w:r>
              <w:t>depuis</w:t>
            </w:r>
            <w:proofErr w:type="spellEnd"/>
            <w:r>
              <w:t xml:space="preserve"> le </w:t>
            </w:r>
            <w:r>
              <w:t xml:space="preserve">dernier contact </w:t>
            </w:r>
            <w:proofErr w:type="spellStart"/>
            <w:r>
              <w:t>précédent</w:t>
            </w:r>
            <w:proofErr w:type="spellEnd"/>
          </w:p>
        </w:tc>
      </w:tr>
      <w:tr w:rsidR="00790D85" w14:paraId="079A1D3B" w14:textId="77777777">
        <w:tc>
          <w:tcPr>
            <w:tcW w:w="2880" w:type="dxa"/>
          </w:tcPr>
          <w:p w14:paraId="0CB1F76A" w14:textId="77777777" w:rsidR="00790D85" w:rsidRDefault="00A44A45">
            <w:r>
              <w:t>previous</w:t>
            </w:r>
          </w:p>
        </w:tc>
        <w:tc>
          <w:tcPr>
            <w:tcW w:w="2880" w:type="dxa"/>
          </w:tcPr>
          <w:p w14:paraId="226D6118" w14:textId="77777777" w:rsidR="00790D85" w:rsidRDefault="00A44A45">
            <w:r>
              <w:t>Integer</w:t>
            </w:r>
          </w:p>
        </w:tc>
        <w:tc>
          <w:tcPr>
            <w:tcW w:w="2880" w:type="dxa"/>
          </w:tcPr>
          <w:p w14:paraId="5932A96A" w14:textId="77777777" w:rsidR="00790D85" w:rsidRDefault="00A44A45">
            <w:r>
              <w:t xml:space="preserve">Nombre de contacts </w:t>
            </w:r>
            <w:proofErr w:type="spellStart"/>
            <w:r>
              <w:t>avant</w:t>
            </w:r>
            <w:proofErr w:type="spellEnd"/>
            <w:r>
              <w:t xml:space="preserve"> </w:t>
            </w:r>
            <w:proofErr w:type="spellStart"/>
            <w:r>
              <w:t>cette</w:t>
            </w:r>
            <w:proofErr w:type="spellEnd"/>
            <w:r>
              <w:t xml:space="preserve"> </w:t>
            </w:r>
            <w:proofErr w:type="spellStart"/>
            <w:r>
              <w:t>campagne</w:t>
            </w:r>
            <w:proofErr w:type="spellEnd"/>
          </w:p>
        </w:tc>
      </w:tr>
      <w:tr w:rsidR="00790D85" w14:paraId="1BA61211" w14:textId="77777777">
        <w:tc>
          <w:tcPr>
            <w:tcW w:w="2880" w:type="dxa"/>
          </w:tcPr>
          <w:p w14:paraId="3E600C1E" w14:textId="77777777" w:rsidR="00790D85" w:rsidRDefault="00A44A45">
            <w:proofErr w:type="spellStart"/>
            <w:r>
              <w:t>poutcome</w:t>
            </w:r>
            <w:proofErr w:type="spellEnd"/>
          </w:p>
        </w:tc>
        <w:tc>
          <w:tcPr>
            <w:tcW w:w="2880" w:type="dxa"/>
          </w:tcPr>
          <w:p w14:paraId="05BDB0C5" w14:textId="77777777" w:rsidR="00790D85" w:rsidRDefault="00A44A45">
            <w:r>
              <w:t>Categorical</w:t>
            </w:r>
          </w:p>
        </w:tc>
        <w:tc>
          <w:tcPr>
            <w:tcW w:w="2880" w:type="dxa"/>
          </w:tcPr>
          <w:p w14:paraId="59332F2F" w14:textId="77777777" w:rsidR="00790D85" w:rsidRDefault="00A44A45">
            <w:proofErr w:type="spellStart"/>
            <w:r>
              <w:t>Résultat</w:t>
            </w:r>
            <w:proofErr w:type="spellEnd"/>
            <w:r>
              <w:t xml:space="preserve"> de la </w:t>
            </w:r>
            <w:proofErr w:type="spellStart"/>
            <w:r>
              <w:t>campagne</w:t>
            </w:r>
            <w:proofErr w:type="spellEnd"/>
            <w:r>
              <w:t xml:space="preserve"> </w:t>
            </w:r>
            <w:proofErr w:type="spellStart"/>
            <w:r>
              <w:t>précédente</w:t>
            </w:r>
            <w:proofErr w:type="spellEnd"/>
          </w:p>
        </w:tc>
      </w:tr>
      <w:tr w:rsidR="00790D85" w14:paraId="65187697" w14:textId="77777777">
        <w:tc>
          <w:tcPr>
            <w:tcW w:w="2880" w:type="dxa"/>
          </w:tcPr>
          <w:p w14:paraId="4D0FD08B" w14:textId="77777777" w:rsidR="00790D85" w:rsidRDefault="00A44A45">
            <w:r>
              <w:t>y (target)</w:t>
            </w:r>
          </w:p>
        </w:tc>
        <w:tc>
          <w:tcPr>
            <w:tcW w:w="2880" w:type="dxa"/>
          </w:tcPr>
          <w:p w14:paraId="72C05170" w14:textId="77777777" w:rsidR="00790D85" w:rsidRDefault="00A44A45">
            <w:r>
              <w:t>Binary</w:t>
            </w:r>
          </w:p>
        </w:tc>
        <w:tc>
          <w:tcPr>
            <w:tcW w:w="2880" w:type="dxa"/>
          </w:tcPr>
          <w:p w14:paraId="570139EF" w14:textId="77777777" w:rsidR="00790D85" w:rsidRDefault="00A44A45">
            <w:r>
              <w:t xml:space="preserve">Le client a-t-il </w:t>
            </w:r>
            <w:proofErr w:type="spellStart"/>
            <w:r>
              <w:t>souscrit</w:t>
            </w:r>
            <w:proofErr w:type="spellEnd"/>
            <w:r>
              <w:t xml:space="preserve"> un </w:t>
            </w:r>
            <w:proofErr w:type="spellStart"/>
            <w:r>
              <w:t>dépôt</w:t>
            </w:r>
            <w:proofErr w:type="spellEnd"/>
            <w:r>
              <w:t xml:space="preserve"> à </w:t>
            </w:r>
            <w:proofErr w:type="spellStart"/>
            <w:r>
              <w:t>terme</w:t>
            </w:r>
            <w:proofErr w:type="spellEnd"/>
            <w:r>
              <w:t xml:space="preserve"> ?</w:t>
            </w:r>
          </w:p>
        </w:tc>
      </w:tr>
    </w:tbl>
    <w:p w14:paraId="3698BDE5" w14:textId="5DE0AACD" w:rsidR="00790D85" w:rsidRDefault="00A44A45">
      <w:proofErr w:type="spellStart"/>
      <w:r>
        <w:rPr>
          <w:b/>
          <w:sz w:val="30"/>
        </w:rPr>
        <w:lastRenderedPageBreak/>
        <w:t>Analyse</w:t>
      </w:r>
      <w:proofErr w:type="spellEnd"/>
      <w:r w:rsidR="0041597D">
        <w:rPr>
          <w:b/>
          <w:sz w:val="30"/>
        </w:rPr>
        <w:t xml:space="preserve"> du Jeu de données</w:t>
      </w:r>
    </w:p>
    <w:p w14:paraId="1CB9C80B" w14:textId="77777777" w:rsidR="00790D85" w:rsidRDefault="00A44A45">
      <w:r>
        <w:t xml:space="preserve">Le jeu de données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déséquilibré</w:t>
      </w:r>
      <w:proofErr w:type="spellEnd"/>
      <w:r>
        <w:t xml:space="preserve"> :</w:t>
      </w:r>
      <w:r>
        <w:br/>
        <w:t xml:space="preserve">- 88.3% de clients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refusé</w:t>
      </w:r>
      <w:proofErr w:type="spellEnd"/>
      <w:r>
        <w:t xml:space="preserve"> de </w:t>
      </w:r>
      <w:proofErr w:type="spellStart"/>
      <w:r>
        <w:t>souscrire</w:t>
      </w:r>
      <w:proofErr w:type="spellEnd"/>
      <w:r>
        <w:t xml:space="preserve"> (no)</w:t>
      </w:r>
      <w:r>
        <w:br/>
        <w:t xml:space="preserve">- 11.7% </w:t>
      </w:r>
      <w:proofErr w:type="spellStart"/>
      <w:r>
        <w:t>ont</w:t>
      </w:r>
      <w:proofErr w:type="spellEnd"/>
      <w:r>
        <w:t xml:space="preserve"> </w:t>
      </w:r>
      <w:proofErr w:type="spellStart"/>
      <w:r>
        <w:t>accepté</w:t>
      </w:r>
      <w:proofErr w:type="spellEnd"/>
      <w:r>
        <w:t xml:space="preserve"> </w:t>
      </w:r>
      <w:proofErr w:type="spellStart"/>
      <w:r>
        <w:t>l’offre</w:t>
      </w:r>
      <w:proofErr w:type="spellEnd"/>
      <w:r>
        <w:t xml:space="preserve"> (yes)</w:t>
      </w:r>
    </w:p>
    <w:p w14:paraId="1E3C1D46" w14:textId="77777777" w:rsidR="00790D85" w:rsidRDefault="00790D85"/>
    <w:p w14:paraId="033BC0A7" w14:textId="77777777" w:rsidR="00790D85" w:rsidRDefault="00A44A45">
      <w:proofErr w:type="spellStart"/>
      <w:r>
        <w:rPr>
          <w:b/>
          <w:sz w:val="30"/>
        </w:rPr>
        <w:t>Statistiques</w:t>
      </w:r>
      <w:proofErr w:type="spellEnd"/>
      <w:r>
        <w:rPr>
          <w:b/>
          <w:sz w:val="30"/>
        </w:rPr>
        <w:t xml:space="preserve"> descriptives : Conclusion</w:t>
      </w:r>
    </w:p>
    <w:p w14:paraId="5D3D572A" w14:textId="77777777" w:rsidR="0041597D" w:rsidRDefault="00A44A45">
      <w:r>
        <w:t xml:space="preserve">- balance </w:t>
      </w:r>
      <w:proofErr w:type="spellStart"/>
      <w:r>
        <w:t>contient</w:t>
      </w:r>
      <w:proofErr w:type="spellEnd"/>
      <w:r>
        <w:t xml:space="preserve"> des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négatives</w:t>
      </w:r>
      <w:proofErr w:type="spellEnd"/>
      <w:r>
        <w:t xml:space="preserve"> très </w:t>
      </w:r>
      <w:proofErr w:type="spellStart"/>
      <w:r>
        <w:t>élevées</w:t>
      </w:r>
      <w:proofErr w:type="spellEnd"/>
      <w:r>
        <w:t xml:space="preserve"> (</w:t>
      </w:r>
      <w:proofErr w:type="spellStart"/>
      <w:r>
        <w:t>jusqu’à</w:t>
      </w:r>
      <w:proofErr w:type="spellEnd"/>
      <w:r>
        <w:t xml:space="preserve"> -8019€).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recommandé</w:t>
      </w:r>
      <w:proofErr w:type="spellEnd"/>
      <w:r>
        <w:t xml:space="preserve"> de :</w:t>
      </w:r>
      <w:r>
        <w:br/>
        <w:t xml:space="preserve">  - </w:t>
      </w:r>
      <w:proofErr w:type="spellStart"/>
      <w:r>
        <w:t>Vérifier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>
        <w:t>s’agit</w:t>
      </w:r>
      <w:proofErr w:type="spellEnd"/>
      <w:r>
        <w:t xml:space="preserve"> de </w:t>
      </w:r>
      <w:proofErr w:type="spellStart"/>
      <w:r>
        <w:t>découverts</w:t>
      </w:r>
      <w:proofErr w:type="spellEnd"/>
      <w:r>
        <w:t xml:space="preserve"> </w:t>
      </w:r>
      <w:proofErr w:type="spellStart"/>
      <w:r>
        <w:t>bancaires</w:t>
      </w:r>
      <w:proofErr w:type="spellEnd"/>
      <w:r>
        <w:t xml:space="preserve"> </w:t>
      </w:r>
      <w:proofErr w:type="spellStart"/>
      <w:r>
        <w:t>légitimes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aberrantes</w:t>
      </w:r>
      <w:proofErr w:type="spellEnd"/>
      <w:r>
        <w:t>.</w:t>
      </w:r>
      <w:r>
        <w:br/>
        <w:t xml:space="preserve">  - Appliquer </w:t>
      </w:r>
      <w:proofErr w:type="spellStart"/>
      <w:r>
        <w:t>une</w:t>
      </w:r>
      <w:proofErr w:type="spellEnd"/>
      <w:r>
        <w:t xml:space="preserve"> transformation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exclure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extrêmes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biaisent</w:t>
      </w:r>
      <w:proofErr w:type="spellEnd"/>
      <w:r>
        <w:t xml:space="preserve"> </w:t>
      </w:r>
      <w:proofErr w:type="spellStart"/>
      <w:r>
        <w:t>l’analyse</w:t>
      </w:r>
      <w:proofErr w:type="spellEnd"/>
      <w:r>
        <w:t>.</w:t>
      </w:r>
      <w:r>
        <w:br/>
        <w:t xml:space="preserve">- </w:t>
      </w:r>
      <w:proofErr w:type="spellStart"/>
      <w:r>
        <w:t>Plusieurs</w:t>
      </w:r>
      <w:proofErr w:type="spellEnd"/>
      <w:r>
        <w:t xml:space="preserve"> variables </w:t>
      </w:r>
      <w:proofErr w:type="spellStart"/>
      <w:r>
        <w:t>catégorielles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job, education, contact, </w:t>
      </w:r>
      <w:proofErr w:type="spellStart"/>
      <w:r>
        <w:t>poutcome</w:t>
      </w:r>
      <w:proofErr w:type="spellEnd"/>
      <w:r>
        <w:t xml:space="preserve"> </w:t>
      </w:r>
      <w:proofErr w:type="spellStart"/>
      <w:r>
        <w:t>présentent</w:t>
      </w:r>
      <w:proofErr w:type="spellEnd"/>
      <w:r>
        <w:t xml:space="preserve"> des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manquantes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codées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"unknown".</w:t>
      </w:r>
      <w:r>
        <w:br/>
        <w:t xml:space="preserve">  - Les imputer avec la </w:t>
      </w:r>
      <w:proofErr w:type="spellStart"/>
      <w:r>
        <w:t>modalité</w:t>
      </w:r>
      <w:proofErr w:type="spellEnd"/>
      <w:r>
        <w:t xml:space="preserve"> la plus </w:t>
      </w:r>
      <w:proofErr w:type="spellStart"/>
      <w:r>
        <w:t>fréquente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les </w:t>
      </w:r>
      <w:proofErr w:type="spellStart"/>
      <w:r>
        <w:t>traiter</w:t>
      </w:r>
      <w:proofErr w:type="spellEnd"/>
      <w:r>
        <w:t xml:space="preserve"> </w:t>
      </w:r>
      <w:proofErr w:type="spellStart"/>
      <w:r>
        <w:t>séparément</w:t>
      </w:r>
      <w:proofErr w:type="spellEnd"/>
      <w:r>
        <w:t>.</w:t>
      </w:r>
      <w:r>
        <w:br/>
        <w:t xml:space="preserve">  - Les encoder </w:t>
      </w:r>
      <w:proofErr w:type="spellStart"/>
      <w:r>
        <w:t>correctement</w:t>
      </w:r>
      <w:proofErr w:type="spellEnd"/>
      <w:r>
        <w:t xml:space="preserve"> pour</w:t>
      </w:r>
      <w:r>
        <w:t xml:space="preserve"> les </w:t>
      </w:r>
      <w:proofErr w:type="spellStart"/>
      <w:r>
        <w:t>modèles</w:t>
      </w:r>
      <w:proofErr w:type="spellEnd"/>
      <w:r>
        <w:t xml:space="preserve"> (</w:t>
      </w:r>
      <w:proofErr w:type="spellStart"/>
      <w:r>
        <w:t>OneHot</w:t>
      </w:r>
      <w:proofErr w:type="spellEnd"/>
      <w:r>
        <w:t>, Label Encoding…).</w:t>
      </w:r>
      <w:r>
        <w:br/>
        <w:t xml:space="preserve">- La variable </w:t>
      </w:r>
      <w:proofErr w:type="spellStart"/>
      <w:r>
        <w:t>cible</w:t>
      </w:r>
      <w:proofErr w:type="spellEnd"/>
      <w:r>
        <w:t xml:space="preserve"> y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déséquilibrée</w:t>
      </w:r>
      <w:proofErr w:type="spellEnd"/>
      <w:r>
        <w:t xml:space="preserve"> (~88% de "no") :</w:t>
      </w:r>
      <w:r>
        <w:br/>
        <w:t xml:space="preserve">  - Il </w:t>
      </w:r>
      <w:proofErr w:type="spellStart"/>
      <w:r>
        <w:t>faudra</w:t>
      </w:r>
      <w:proofErr w:type="spellEnd"/>
      <w:r>
        <w:t xml:space="preserve"> adapter les </w:t>
      </w:r>
      <w:proofErr w:type="spellStart"/>
      <w:r>
        <w:t>méthodes</w:t>
      </w:r>
      <w:proofErr w:type="spellEnd"/>
      <w:r>
        <w:t xml:space="preserve"> de </w:t>
      </w:r>
      <w:proofErr w:type="spellStart"/>
      <w:r>
        <w:t>modélisation</w:t>
      </w:r>
      <w:proofErr w:type="spellEnd"/>
      <w:r>
        <w:t xml:space="preserve"> et </w:t>
      </w:r>
      <w:proofErr w:type="spellStart"/>
      <w:r>
        <w:t>utiliser</w:t>
      </w:r>
      <w:proofErr w:type="spellEnd"/>
      <w:r>
        <w:t xml:space="preserve"> des </w:t>
      </w:r>
      <w:proofErr w:type="spellStart"/>
      <w:r>
        <w:t>métriques</w:t>
      </w:r>
      <w:proofErr w:type="spellEnd"/>
      <w:r>
        <w:t xml:space="preserve"> </w:t>
      </w:r>
      <w:proofErr w:type="spellStart"/>
      <w:r>
        <w:t>robustes</w:t>
      </w:r>
      <w:proofErr w:type="spellEnd"/>
      <w:r>
        <w:t xml:space="preserve"> (F1-score, AUC).</w:t>
      </w:r>
      <w:r>
        <w:br/>
        <w:t xml:space="preserve">  - </w:t>
      </w:r>
      <w:proofErr w:type="spellStart"/>
      <w:r>
        <w:t>Envisager</w:t>
      </w:r>
      <w:proofErr w:type="spellEnd"/>
      <w:r>
        <w:t xml:space="preserve"> des techniques de </w:t>
      </w:r>
      <w:proofErr w:type="spellStart"/>
      <w:r>
        <w:t>rééquilibrage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SMOTE </w:t>
      </w:r>
      <w:proofErr w:type="spellStart"/>
      <w:r>
        <w:t>ou</w:t>
      </w:r>
      <w:proofErr w:type="spellEnd"/>
      <w:r>
        <w:t xml:space="preserve"> la </w:t>
      </w:r>
      <w:proofErr w:type="spellStart"/>
      <w:r>
        <w:t>pondération</w:t>
      </w:r>
      <w:proofErr w:type="spellEnd"/>
      <w:r>
        <w:t xml:space="preserve"> des classes.</w:t>
      </w:r>
      <w:r>
        <w:br/>
        <w:t xml:space="preserve">- Les variables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pdays</w:t>
      </w:r>
      <w:proofErr w:type="spellEnd"/>
      <w:r>
        <w:t xml:space="preserve">, campaign, duration </w:t>
      </w:r>
      <w:proofErr w:type="spellStart"/>
      <w:r>
        <w:t>sont</w:t>
      </w:r>
      <w:proofErr w:type="spellEnd"/>
      <w:r>
        <w:t xml:space="preserve"> très </w:t>
      </w:r>
      <w:proofErr w:type="spellStart"/>
      <w:r>
        <w:t>asymétriques</w:t>
      </w:r>
      <w:proofErr w:type="spellEnd"/>
      <w:r>
        <w:t xml:space="preserve"> :</w:t>
      </w:r>
      <w:r>
        <w:br/>
        <w:t xml:space="preserve">  - </w:t>
      </w:r>
      <w:proofErr w:type="spellStart"/>
      <w:r>
        <w:t>Envisager</w:t>
      </w:r>
      <w:proofErr w:type="spellEnd"/>
      <w:r>
        <w:t xml:space="preserve"> des transformations log </w:t>
      </w:r>
      <w:proofErr w:type="spellStart"/>
      <w:r>
        <w:t>ou</w:t>
      </w:r>
      <w:proofErr w:type="spellEnd"/>
      <w:r>
        <w:t xml:space="preserve"> du binning pour </w:t>
      </w:r>
      <w:proofErr w:type="spellStart"/>
      <w:r>
        <w:t>améliorer</w:t>
      </w:r>
      <w:proofErr w:type="spellEnd"/>
      <w:r>
        <w:t xml:space="preserve"> </w:t>
      </w:r>
      <w:proofErr w:type="spellStart"/>
      <w:r>
        <w:t>l’interprétabilité</w:t>
      </w:r>
      <w:proofErr w:type="spellEnd"/>
      <w:r>
        <w:t xml:space="preserve"> et la performance des </w:t>
      </w:r>
      <w:proofErr w:type="spellStart"/>
      <w:r>
        <w:t>modèles</w:t>
      </w:r>
      <w:proofErr w:type="spellEnd"/>
      <w:r>
        <w:t>.</w:t>
      </w:r>
    </w:p>
    <w:p w14:paraId="265A7F51" w14:textId="0F056697" w:rsidR="00790D85" w:rsidRDefault="00A44A45">
      <w:r>
        <w:br/>
        <w:t xml:space="preserve"> </w:t>
      </w:r>
      <w:r w:rsidRPr="006B5E0D">
        <w:rPr>
          <w:b/>
          <w:bCs/>
        </w:rPr>
        <w:t xml:space="preserve">Le dataset </w:t>
      </w:r>
      <w:proofErr w:type="spellStart"/>
      <w:r w:rsidRPr="006B5E0D">
        <w:rPr>
          <w:b/>
          <w:bCs/>
        </w:rPr>
        <w:t>est</w:t>
      </w:r>
      <w:proofErr w:type="spellEnd"/>
      <w:r w:rsidRPr="006B5E0D">
        <w:rPr>
          <w:b/>
          <w:bCs/>
        </w:rPr>
        <w:t xml:space="preserve"> </w:t>
      </w:r>
      <w:proofErr w:type="spellStart"/>
      <w:r w:rsidRPr="006B5E0D">
        <w:rPr>
          <w:b/>
          <w:bCs/>
        </w:rPr>
        <w:t>globalement</w:t>
      </w:r>
      <w:proofErr w:type="spellEnd"/>
      <w:r w:rsidRPr="006B5E0D">
        <w:rPr>
          <w:b/>
          <w:bCs/>
        </w:rPr>
        <w:t xml:space="preserve"> </w:t>
      </w:r>
      <w:proofErr w:type="spellStart"/>
      <w:r w:rsidRPr="006B5E0D">
        <w:rPr>
          <w:b/>
          <w:bCs/>
        </w:rPr>
        <w:t>cohérent</w:t>
      </w:r>
      <w:proofErr w:type="spellEnd"/>
      <w:r w:rsidRPr="006B5E0D">
        <w:rPr>
          <w:b/>
          <w:bCs/>
        </w:rPr>
        <w:t xml:space="preserve"> </w:t>
      </w:r>
      <w:proofErr w:type="spellStart"/>
      <w:r w:rsidRPr="006B5E0D">
        <w:rPr>
          <w:b/>
          <w:bCs/>
        </w:rPr>
        <w:t>mais</w:t>
      </w:r>
      <w:proofErr w:type="spellEnd"/>
      <w:r w:rsidRPr="006B5E0D">
        <w:rPr>
          <w:b/>
          <w:bCs/>
        </w:rPr>
        <w:t xml:space="preserve"> </w:t>
      </w:r>
      <w:proofErr w:type="spellStart"/>
      <w:r w:rsidRPr="006B5E0D">
        <w:rPr>
          <w:b/>
          <w:bCs/>
        </w:rPr>
        <w:t>nécessite</w:t>
      </w:r>
      <w:proofErr w:type="spellEnd"/>
      <w:r w:rsidRPr="006B5E0D">
        <w:rPr>
          <w:b/>
          <w:bCs/>
        </w:rPr>
        <w:t xml:space="preserve"> :</w:t>
      </w:r>
      <w:r w:rsidRPr="006B5E0D">
        <w:rPr>
          <w:b/>
          <w:bCs/>
        </w:rPr>
        <w:br/>
      </w:r>
      <w:r>
        <w:t xml:space="preserve">  - Un </w:t>
      </w:r>
      <w:proofErr w:type="spellStart"/>
      <w:r>
        <w:t>nettoyage</w:t>
      </w:r>
      <w:proofErr w:type="spellEnd"/>
      <w:r>
        <w:t>,</w:t>
      </w:r>
      <w:r>
        <w:br/>
        <w:t xml:space="preserve">  - Une </w:t>
      </w:r>
      <w:proofErr w:type="spellStart"/>
      <w:r>
        <w:t>standardisation</w:t>
      </w:r>
      <w:proofErr w:type="spellEnd"/>
      <w:r>
        <w:t xml:space="preserve"> des formats,</w:t>
      </w:r>
      <w:r>
        <w:br/>
        <w:t xml:space="preserve">  - Et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vérification</w:t>
      </w:r>
      <w:proofErr w:type="spellEnd"/>
      <w:r>
        <w:t xml:space="preserve"> </w:t>
      </w:r>
      <w:proofErr w:type="spellStart"/>
      <w:r>
        <w:t>approfondie</w:t>
      </w:r>
      <w:proofErr w:type="spellEnd"/>
      <w:r>
        <w:t xml:space="preserve"> des </w:t>
      </w:r>
      <w:proofErr w:type="spellStart"/>
      <w:r>
        <w:t>extrêmes</w:t>
      </w:r>
      <w:proofErr w:type="spellEnd"/>
      <w:r>
        <w:t xml:space="preserve"> et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manquantes</w:t>
      </w:r>
      <w:proofErr w:type="spellEnd"/>
      <w:r>
        <w:t>.</w:t>
      </w:r>
    </w:p>
    <w:p w14:paraId="78D30630" w14:textId="77777777" w:rsidR="00790D85" w:rsidRDefault="00790D85"/>
    <w:p w14:paraId="3F9954B2" w14:textId="77777777" w:rsidR="006B5E0D" w:rsidRDefault="006B5E0D"/>
    <w:p w14:paraId="2782632A" w14:textId="77777777" w:rsidR="006B5E0D" w:rsidRDefault="006B5E0D"/>
    <w:p w14:paraId="4A6C7C68" w14:textId="77777777" w:rsidR="00CC0B1D" w:rsidRDefault="00CC0B1D"/>
    <w:p w14:paraId="38EB7D15" w14:textId="77777777" w:rsidR="00CC0B1D" w:rsidRDefault="00CC0B1D"/>
    <w:p w14:paraId="1DF9A0A6" w14:textId="77777777" w:rsidR="00CC0B1D" w:rsidRDefault="00CC0B1D"/>
    <w:p w14:paraId="424B741A" w14:textId="77777777" w:rsidR="00CC0B1D" w:rsidRDefault="00CC0B1D"/>
    <w:p w14:paraId="38BFCC55" w14:textId="77777777" w:rsidR="00CC0B1D" w:rsidRDefault="00CC0B1D"/>
    <w:p w14:paraId="1B445605" w14:textId="77777777" w:rsidR="00CC0B1D" w:rsidRDefault="00CC0B1D"/>
    <w:p w14:paraId="75744D6E" w14:textId="77777777" w:rsidR="00CC0B1D" w:rsidRDefault="00CC0B1D"/>
    <w:p w14:paraId="5D1B60D9" w14:textId="77777777" w:rsidR="00CC0B1D" w:rsidRDefault="00CC0B1D"/>
    <w:p w14:paraId="340EE0E8" w14:textId="77777777" w:rsidR="0041597D" w:rsidRDefault="0041597D"/>
    <w:p w14:paraId="52A16662" w14:textId="1545DBD3" w:rsidR="00790D85" w:rsidRDefault="00A44A45">
      <w:proofErr w:type="spellStart"/>
      <w:r>
        <w:rPr>
          <w:b/>
          <w:sz w:val="30"/>
        </w:rPr>
        <w:lastRenderedPageBreak/>
        <w:t>Analyse</w:t>
      </w:r>
      <w:proofErr w:type="spellEnd"/>
      <w:r>
        <w:rPr>
          <w:b/>
          <w:sz w:val="30"/>
        </w:rPr>
        <w:t xml:space="preserve"> des </w:t>
      </w:r>
      <w:proofErr w:type="spellStart"/>
      <w:r>
        <w:rPr>
          <w:b/>
          <w:sz w:val="30"/>
        </w:rPr>
        <w:t>valeurs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manquantes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90D85" w:rsidRPr="002578A6" w14:paraId="7F0A4CC7" w14:textId="77777777" w:rsidTr="002578A6">
        <w:tc>
          <w:tcPr>
            <w:tcW w:w="2160" w:type="dxa"/>
            <w:shd w:val="clear" w:color="auto" w:fill="C6D9F1" w:themeFill="text2" w:themeFillTint="33"/>
          </w:tcPr>
          <w:p w14:paraId="14E19CB0" w14:textId="77777777" w:rsidR="00790D85" w:rsidRPr="002578A6" w:rsidRDefault="00A44A4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2E44D2AC" w14:textId="77777777" w:rsidR="00790D85" w:rsidRPr="002578A6" w:rsidRDefault="00A44A4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 xml:space="preserve">Valeurs </w:t>
            </w:r>
            <w:proofErr w:type="spellStart"/>
            <w:r w:rsidRPr="002578A6">
              <w:rPr>
                <w:b/>
                <w:bCs/>
              </w:rPr>
              <w:t>manquantes</w:t>
            </w:r>
            <w:proofErr w:type="spellEnd"/>
          </w:p>
        </w:tc>
        <w:tc>
          <w:tcPr>
            <w:tcW w:w="2160" w:type="dxa"/>
            <w:shd w:val="clear" w:color="auto" w:fill="C6D9F1" w:themeFill="text2" w:themeFillTint="33"/>
          </w:tcPr>
          <w:p w14:paraId="2152D5F2" w14:textId="77777777" w:rsidR="00790D85" w:rsidRPr="002578A6" w:rsidRDefault="00A44A4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Pourcentage</w:t>
            </w:r>
            <w:proofErr w:type="spellEnd"/>
            <w:r w:rsidRPr="002578A6">
              <w:rPr>
                <w:b/>
                <w:bCs/>
              </w:rPr>
              <w:t xml:space="preserve"> (sur 45211)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01E66701" w14:textId="77777777" w:rsidR="00790D85" w:rsidRPr="002578A6" w:rsidRDefault="00A44A4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Commentaire</w:t>
            </w:r>
            <w:proofErr w:type="spellEnd"/>
          </w:p>
        </w:tc>
      </w:tr>
      <w:tr w:rsidR="00790D85" w14:paraId="57B5C695" w14:textId="77777777">
        <w:tc>
          <w:tcPr>
            <w:tcW w:w="2160" w:type="dxa"/>
          </w:tcPr>
          <w:p w14:paraId="49307012" w14:textId="77777777" w:rsidR="00790D85" w:rsidRDefault="00A44A45">
            <w:r>
              <w:t>job</w:t>
            </w:r>
          </w:p>
        </w:tc>
        <w:tc>
          <w:tcPr>
            <w:tcW w:w="2160" w:type="dxa"/>
          </w:tcPr>
          <w:p w14:paraId="6248442B" w14:textId="77777777" w:rsidR="00790D85" w:rsidRDefault="00A44A45">
            <w:r>
              <w:t>288</w:t>
            </w:r>
          </w:p>
        </w:tc>
        <w:tc>
          <w:tcPr>
            <w:tcW w:w="2160" w:type="dxa"/>
          </w:tcPr>
          <w:p w14:paraId="096C1977" w14:textId="77777777" w:rsidR="00790D85" w:rsidRDefault="00A44A45">
            <w:r>
              <w:t>~0.64%</w:t>
            </w:r>
          </w:p>
        </w:tc>
        <w:tc>
          <w:tcPr>
            <w:tcW w:w="2160" w:type="dxa"/>
          </w:tcPr>
          <w:p w14:paraId="131996AB" w14:textId="77777777" w:rsidR="00790D85" w:rsidRDefault="00A44A45">
            <w:proofErr w:type="spellStart"/>
            <w:r>
              <w:t>Faible</w:t>
            </w:r>
            <w:proofErr w:type="spellEnd"/>
            <w:r>
              <w:t xml:space="preserve">, imputable </w:t>
            </w:r>
            <w:proofErr w:type="spellStart"/>
            <w:r>
              <w:t>facilement</w:t>
            </w:r>
            <w:proofErr w:type="spellEnd"/>
          </w:p>
        </w:tc>
      </w:tr>
      <w:tr w:rsidR="00790D85" w14:paraId="2F70A40E" w14:textId="77777777">
        <w:tc>
          <w:tcPr>
            <w:tcW w:w="2160" w:type="dxa"/>
          </w:tcPr>
          <w:p w14:paraId="73901F43" w14:textId="77777777" w:rsidR="00790D85" w:rsidRDefault="00A44A45">
            <w:r>
              <w:t>education</w:t>
            </w:r>
          </w:p>
        </w:tc>
        <w:tc>
          <w:tcPr>
            <w:tcW w:w="2160" w:type="dxa"/>
          </w:tcPr>
          <w:p w14:paraId="7B0C4512" w14:textId="77777777" w:rsidR="00790D85" w:rsidRDefault="00A44A45">
            <w:r>
              <w:t>1857</w:t>
            </w:r>
          </w:p>
        </w:tc>
        <w:tc>
          <w:tcPr>
            <w:tcW w:w="2160" w:type="dxa"/>
          </w:tcPr>
          <w:p w14:paraId="20C2CDEF" w14:textId="77777777" w:rsidR="00790D85" w:rsidRDefault="00A44A45">
            <w:r>
              <w:t>~4.1%</w:t>
            </w:r>
          </w:p>
        </w:tc>
        <w:tc>
          <w:tcPr>
            <w:tcW w:w="2160" w:type="dxa"/>
          </w:tcPr>
          <w:p w14:paraId="6C63102E" w14:textId="77777777" w:rsidR="00790D85" w:rsidRDefault="00A44A45">
            <w:proofErr w:type="spellStart"/>
            <w:r>
              <w:t>Modéré</w:t>
            </w:r>
            <w:proofErr w:type="spellEnd"/>
            <w:r>
              <w:t xml:space="preserve">, à </w:t>
            </w:r>
            <w:proofErr w:type="spellStart"/>
            <w:r>
              <w:t>traiter</w:t>
            </w:r>
            <w:proofErr w:type="spellEnd"/>
            <w:r>
              <w:t xml:space="preserve"> avec </w:t>
            </w:r>
            <w:proofErr w:type="spellStart"/>
            <w:r>
              <w:t>soin</w:t>
            </w:r>
            <w:proofErr w:type="spellEnd"/>
          </w:p>
        </w:tc>
      </w:tr>
      <w:tr w:rsidR="00790D85" w14:paraId="59FF0A4C" w14:textId="77777777">
        <w:tc>
          <w:tcPr>
            <w:tcW w:w="2160" w:type="dxa"/>
          </w:tcPr>
          <w:p w14:paraId="0F5283EE" w14:textId="77777777" w:rsidR="00790D85" w:rsidRDefault="00A44A45">
            <w:r>
              <w:t>contact</w:t>
            </w:r>
          </w:p>
        </w:tc>
        <w:tc>
          <w:tcPr>
            <w:tcW w:w="2160" w:type="dxa"/>
          </w:tcPr>
          <w:p w14:paraId="6B9C08F1" w14:textId="77777777" w:rsidR="00790D85" w:rsidRDefault="00A44A45">
            <w:r>
              <w:t>13020</w:t>
            </w:r>
          </w:p>
        </w:tc>
        <w:tc>
          <w:tcPr>
            <w:tcW w:w="2160" w:type="dxa"/>
          </w:tcPr>
          <w:p w14:paraId="5C0FEA54" w14:textId="77777777" w:rsidR="00790D85" w:rsidRDefault="00A44A45">
            <w:r>
              <w:t>~28.8%</w:t>
            </w:r>
          </w:p>
        </w:tc>
        <w:tc>
          <w:tcPr>
            <w:tcW w:w="2160" w:type="dxa"/>
          </w:tcPr>
          <w:p w14:paraId="699D7E31" w14:textId="77777777" w:rsidR="00790D85" w:rsidRDefault="00A44A45">
            <w:r>
              <w:t>⚠</w:t>
            </w:r>
            <w:r>
              <w:t>️</w:t>
            </w:r>
            <w:r>
              <w:t xml:space="preserve"> </w:t>
            </w:r>
            <w:proofErr w:type="spellStart"/>
            <w:r>
              <w:t>Élevé</w:t>
            </w:r>
            <w:proofErr w:type="spellEnd"/>
            <w:r>
              <w:t xml:space="preserve">, </w:t>
            </w:r>
            <w:proofErr w:type="spellStart"/>
            <w:r>
              <w:t>nécessite</w:t>
            </w:r>
            <w:proofErr w:type="spellEnd"/>
            <w:r>
              <w:t xml:space="preserve"> </w:t>
            </w:r>
            <w:proofErr w:type="spellStart"/>
            <w:r>
              <w:t>analyse</w:t>
            </w:r>
            <w:proofErr w:type="spellEnd"/>
            <w:r>
              <w:t xml:space="preserve"> </w:t>
            </w:r>
            <w:proofErr w:type="spellStart"/>
            <w:r>
              <w:t>approfondie</w:t>
            </w:r>
            <w:proofErr w:type="spellEnd"/>
          </w:p>
        </w:tc>
      </w:tr>
      <w:tr w:rsidR="00790D85" w14:paraId="4D359B68" w14:textId="77777777">
        <w:tc>
          <w:tcPr>
            <w:tcW w:w="2160" w:type="dxa"/>
          </w:tcPr>
          <w:p w14:paraId="283AE00D" w14:textId="77777777" w:rsidR="00790D85" w:rsidRDefault="00A44A45">
            <w:proofErr w:type="spellStart"/>
            <w:r>
              <w:t>poutcome</w:t>
            </w:r>
            <w:proofErr w:type="spellEnd"/>
          </w:p>
        </w:tc>
        <w:tc>
          <w:tcPr>
            <w:tcW w:w="2160" w:type="dxa"/>
          </w:tcPr>
          <w:p w14:paraId="75B20F69" w14:textId="77777777" w:rsidR="00790D85" w:rsidRDefault="00A44A45">
            <w:r>
              <w:t>36959</w:t>
            </w:r>
          </w:p>
        </w:tc>
        <w:tc>
          <w:tcPr>
            <w:tcW w:w="2160" w:type="dxa"/>
          </w:tcPr>
          <w:p w14:paraId="4B06344B" w14:textId="77777777" w:rsidR="00790D85" w:rsidRDefault="00A44A45">
            <w:r>
              <w:t>~81.8%</w:t>
            </w:r>
          </w:p>
        </w:tc>
        <w:tc>
          <w:tcPr>
            <w:tcW w:w="2160" w:type="dxa"/>
          </w:tcPr>
          <w:p w14:paraId="4810F28B" w14:textId="77777777" w:rsidR="00790D85" w:rsidRDefault="00A44A45">
            <w:r>
              <w:t>⚠</w:t>
            </w:r>
            <w:r>
              <w:t>️</w:t>
            </w:r>
            <w:r>
              <w:t>⚠</w:t>
            </w:r>
            <w:r>
              <w:t>️</w:t>
            </w:r>
            <w:r>
              <w:t xml:space="preserve"> Très </w:t>
            </w:r>
            <w:proofErr w:type="spellStart"/>
            <w:r>
              <w:t>élevé</w:t>
            </w:r>
            <w:proofErr w:type="spellEnd"/>
            <w:r>
              <w:t xml:space="preserve">, </w:t>
            </w:r>
            <w:proofErr w:type="spellStart"/>
            <w:r>
              <w:t>souvent</w:t>
            </w:r>
            <w:proofErr w:type="spellEnd"/>
            <w:r>
              <w:t xml:space="preserve"> </w:t>
            </w:r>
            <w:proofErr w:type="spellStart"/>
            <w:r>
              <w:t>dû</w:t>
            </w:r>
            <w:proofErr w:type="spellEnd"/>
            <w:r>
              <w:t xml:space="preserve"> à </w:t>
            </w:r>
            <w:proofErr w:type="spellStart"/>
            <w:r>
              <w:t>l'absence</w:t>
            </w:r>
            <w:proofErr w:type="spellEnd"/>
            <w:r>
              <w:t xml:space="preserve"> de </w:t>
            </w:r>
            <w:proofErr w:type="spellStart"/>
            <w:r>
              <w:t>campagnes</w:t>
            </w:r>
            <w:proofErr w:type="spellEnd"/>
            <w:r>
              <w:t xml:space="preserve"> </w:t>
            </w:r>
            <w:proofErr w:type="spellStart"/>
            <w:r>
              <w:t>précédentes</w:t>
            </w:r>
            <w:proofErr w:type="spellEnd"/>
          </w:p>
        </w:tc>
      </w:tr>
      <w:tr w:rsidR="00790D85" w14:paraId="2CADDBCA" w14:textId="77777777">
        <w:tc>
          <w:tcPr>
            <w:tcW w:w="2160" w:type="dxa"/>
          </w:tcPr>
          <w:p w14:paraId="1C97C79D" w14:textId="77777777" w:rsidR="00790D85" w:rsidRDefault="00A44A45">
            <w:proofErr w:type="spellStart"/>
            <w:r>
              <w:t>Autres</w:t>
            </w:r>
            <w:proofErr w:type="spellEnd"/>
          </w:p>
        </w:tc>
        <w:tc>
          <w:tcPr>
            <w:tcW w:w="2160" w:type="dxa"/>
          </w:tcPr>
          <w:p w14:paraId="05D19BEB" w14:textId="77777777" w:rsidR="00790D85" w:rsidRDefault="00A44A45">
            <w:r>
              <w:t>0</w:t>
            </w:r>
          </w:p>
        </w:tc>
        <w:tc>
          <w:tcPr>
            <w:tcW w:w="2160" w:type="dxa"/>
          </w:tcPr>
          <w:p w14:paraId="55573D98" w14:textId="77777777" w:rsidR="00790D85" w:rsidRDefault="00A44A45">
            <w:r>
              <w:t>0%</w:t>
            </w:r>
          </w:p>
        </w:tc>
        <w:tc>
          <w:tcPr>
            <w:tcW w:w="2160" w:type="dxa"/>
          </w:tcPr>
          <w:p w14:paraId="0EE2C50A" w14:textId="77777777" w:rsidR="00790D85" w:rsidRDefault="00A44A45">
            <w:proofErr w:type="spellStart"/>
            <w:r>
              <w:t>Aucun</w:t>
            </w:r>
            <w:proofErr w:type="spellEnd"/>
            <w:r>
              <w:t xml:space="preserve"> </w:t>
            </w:r>
            <w:proofErr w:type="spellStart"/>
            <w:r>
              <w:t>traitement</w:t>
            </w:r>
            <w:proofErr w:type="spellEnd"/>
            <w:r>
              <w:t xml:space="preserve"> </w:t>
            </w:r>
            <w:proofErr w:type="spellStart"/>
            <w:r>
              <w:t>nécessaire</w:t>
            </w:r>
            <w:proofErr w:type="spellEnd"/>
          </w:p>
        </w:tc>
      </w:tr>
    </w:tbl>
    <w:p w14:paraId="24D58EFB" w14:textId="77777777" w:rsidR="00790D85" w:rsidRDefault="00790D85"/>
    <w:p w14:paraId="2FDAE84F" w14:textId="77777777" w:rsidR="00790D85" w:rsidRDefault="00A44A45">
      <w:proofErr w:type="spellStart"/>
      <w:r>
        <w:rPr>
          <w:b/>
          <w:sz w:val="30"/>
        </w:rPr>
        <w:t>Recommandations</w:t>
      </w:r>
      <w:proofErr w:type="spellEnd"/>
    </w:p>
    <w:p w14:paraId="7C0EF038" w14:textId="77777777" w:rsidR="00790D85" w:rsidRDefault="00A44A45">
      <w:r>
        <w:t>job :</w:t>
      </w:r>
      <w:r>
        <w:br/>
        <w:t xml:space="preserve">- </w:t>
      </w:r>
      <w:proofErr w:type="spellStart"/>
      <w:r>
        <w:t>Faible</w:t>
      </w:r>
      <w:proofErr w:type="spellEnd"/>
      <w:r>
        <w:t xml:space="preserve">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manquantes</w:t>
      </w:r>
      <w:proofErr w:type="spellEnd"/>
      <w:r>
        <w:t xml:space="preserve"> → </w:t>
      </w:r>
      <w:proofErr w:type="spellStart"/>
      <w:r>
        <w:t>remplacer</w:t>
      </w:r>
      <w:proofErr w:type="spellEnd"/>
      <w:r>
        <w:t xml:space="preserve"> par la </w:t>
      </w:r>
      <w:proofErr w:type="spellStart"/>
      <w:r>
        <w:t>valeur</w:t>
      </w:r>
      <w:proofErr w:type="spellEnd"/>
      <w:r>
        <w:t xml:space="preserve"> la plus </w:t>
      </w:r>
      <w:proofErr w:type="spellStart"/>
      <w:r>
        <w:t>fréquente</w:t>
      </w:r>
      <w:proofErr w:type="spellEnd"/>
      <w:r>
        <w:t xml:space="preserve"> (mode) </w:t>
      </w:r>
      <w:proofErr w:type="spellStart"/>
      <w:r>
        <w:t>ou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catégorie</w:t>
      </w:r>
      <w:proofErr w:type="spellEnd"/>
      <w:r>
        <w:t xml:space="preserve"> "unknown".</w:t>
      </w:r>
      <w:r>
        <w:br/>
      </w:r>
      <w:r>
        <w:br/>
        <w:t>education :</w:t>
      </w:r>
      <w:r>
        <w:br/>
        <w:t xml:space="preserve">- 4% de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manquantes</w:t>
      </w:r>
      <w:proofErr w:type="spellEnd"/>
      <w:r>
        <w:t xml:space="preserve"> → imputation par la </w:t>
      </w:r>
      <w:proofErr w:type="spellStart"/>
      <w:r>
        <w:t>modalité</w:t>
      </w:r>
      <w:proofErr w:type="spellEnd"/>
      <w:r>
        <w:t xml:space="preserve"> </w:t>
      </w:r>
      <w:proofErr w:type="spellStart"/>
      <w:r>
        <w:t>dominante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création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spécifique</w:t>
      </w:r>
      <w:proofErr w:type="spellEnd"/>
      <w:r>
        <w:t>.</w:t>
      </w:r>
      <w:r>
        <w:br/>
      </w:r>
      <w:r>
        <w:br/>
        <w:t>contact :</w:t>
      </w:r>
      <w:r>
        <w:br/>
        <w:t xml:space="preserve">- </w:t>
      </w:r>
      <w:proofErr w:type="spellStart"/>
      <w:r>
        <w:t>Taux</w:t>
      </w:r>
      <w:proofErr w:type="spellEnd"/>
      <w:r>
        <w:t xml:space="preserve"> important (~29%) :</w:t>
      </w:r>
      <w:r>
        <w:br/>
        <w:t xml:space="preserve">  - Option 1 : </w:t>
      </w:r>
      <w:proofErr w:type="spellStart"/>
      <w:r>
        <w:t>remplacer</w:t>
      </w:r>
      <w:proofErr w:type="spellEnd"/>
      <w:r>
        <w:t xml:space="preserve"> les </w:t>
      </w:r>
      <w:proofErr w:type="spellStart"/>
      <w:r>
        <w:t>NaN</w:t>
      </w:r>
      <w:proofErr w:type="spellEnd"/>
      <w:r>
        <w:t xml:space="preserve"> par "unknown"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des non-</w:t>
      </w:r>
      <w:proofErr w:type="spellStart"/>
      <w:r>
        <w:t>contactés</w:t>
      </w:r>
      <w:proofErr w:type="spellEnd"/>
      <w:r>
        <w:t>.</w:t>
      </w:r>
      <w:r>
        <w:br/>
        <w:t xml:space="preserve">  - Option 2 : examiner </w:t>
      </w:r>
      <w:proofErr w:type="spellStart"/>
      <w:r>
        <w:t>l’impact</w:t>
      </w:r>
      <w:proofErr w:type="spellEnd"/>
      <w:r>
        <w:t xml:space="preserve"> de la suppression sur le volume total.</w:t>
      </w:r>
      <w:r>
        <w:br/>
      </w:r>
      <w:r>
        <w:br/>
      </w:r>
      <w:proofErr w:type="spellStart"/>
      <w:r>
        <w:t>poutcome</w:t>
      </w:r>
      <w:proofErr w:type="spellEnd"/>
      <w:r>
        <w:t xml:space="preserve"> :</w:t>
      </w:r>
      <w:r>
        <w:br/>
        <w:t xml:space="preserve">- Très forte proportion de </w:t>
      </w:r>
      <w:proofErr w:type="spellStart"/>
      <w:r>
        <w:t>NaN</w:t>
      </w:r>
      <w:proofErr w:type="spellEnd"/>
      <w:r>
        <w:t xml:space="preserve"> (82%) </w:t>
      </w:r>
      <w:proofErr w:type="spellStart"/>
      <w:r>
        <w:t>liée</w:t>
      </w:r>
      <w:proofErr w:type="spellEnd"/>
      <w:r>
        <w:t xml:space="preserve"> à </w:t>
      </w:r>
      <w:proofErr w:type="spellStart"/>
      <w:r>
        <w:t>l’absence</w:t>
      </w:r>
      <w:proofErr w:type="spellEnd"/>
      <w:r>
        <w:t xml:space="preserve"> de contact p</w:t>
      </w:r>
      <w:r>
        <w:t>assé :</w:t>
      </w:r>
      <w:r>
        <w:br/>
        <w:t xml:space="preserve">  - </w:t>
      </w:r>
      <w:proofErr w:type="spellStart"/>
      <w:r>
        <w:t>Remplacer</w:t>
      </w:r>
      <w:proofErr w:type="spellEnd"/>
      <w:r>
        <w:t xml:space="preserve"> par "</w:t>
      </w:r>
      <w:proofErr w:type="spellStart"/>
      <w:r>
        <w:t>non_contacté</w:t>
      </w:r>
      <w:proofErr w:type="spellEnd"/>
      <w:r>
        <w:t xml:space="preserve">" </w:t>
      </w:r>
      <w:proofErr w:type="spellStart"/>
      <w:r>
        <w:t>ou</w:t>
      </w:r>
      <w:proofErr w:type="spellEnd"/>
      <w:r>
        <w:t xml:space="preserve"> "unknown" pour </w:t>
      </w:r>
      <w:proofErr w:type="spellStart"/>
      <w:r>
        <w:t>préserver</w:t>
      </w:r>
      <w:proofErr w:type="spellEnd"/>
      <w:r>
        <w:t xml:space="preserve"> </w:t>
      </w:r>
      <w:proofErr w:type="spellStart"/>
      <w:r>
        <w:t>l’information</w:t>
      </w:r>
      <w:proofErr w:type="spellEnd"/>
      <w:r>
        <w:t xml:space="preserve"> </w:t>
      </w:r>
      <w:proofErr w:type="spellStart"/>
      <w:r>
        <w:t>implicite</w:t>
      </w:r>
      <w:proofErr w:type="spellEnd"/>
      <w:r>
        <w:t>.</w:t>
      </w:r>
      <w:r>
        <w:br/>
        <w:t xml:space="preserve">  - </w:t>
      </w:r>
      <w:proofErr w:type="spellStart"/>
      <w:r>
        <w:t>Supprimer</w:t>
      </w:r>
      <w:proofErr w:type="spellEnd"/>
      <w:r>
        <w:t xml:space="preserve"> la variable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s’avère</w:t>
      </w:r>
      <w:proofErr w:type="spellEnd"/>
      <w:r>
        <w:t xml:space="preserve"> inutile à la </w:t>
      </w:r>
      <w:proofErr w:type="spellStart"/>
      <w:r>
        <w:t>modélisation</w:t>
      </w:r>
      <w:proofErr w:type="spellEnd"/>
      <w:r>
        <w:t>.</w:t>
      </w:r>
    </w:p>
    <w:p w14:paraId="64228628" w14:textId="77777777" w:rsidR="00790D85" w:rsidRDefault="00790D85"/>
    <w:p w14:paraId="6CC5B897" w14:textId="4AD0F3FA" w:rsidR="001A2B77" w:rsidRDefault="00A44A45">
      <w:proofErr w:type="spellStart"/>
      <w:r>
        <w:rPr>
          <w:b/>
          <w:sz w:val="30"/>
        </w:rPr>
        <w:t>Nettoyage</w:t>
      </w:r>
      <w:proofErr w:type="spellEnd"/>
      <w:r>
        <w:rPr>
          <w:b/>
          <w:sz w:val="30"/>
        </w:rPr>
        <w:t xml:space="preserve"> des données</w:t>
      </w:r>
    </w:p>
    <w:p w14:paraId="4355C54B" w14:textId="77777777" w:rsidR="00790D85" w:rsidRDefault="00A44A45">
      <w:proofErr w:type="spellStart"/>
      <w:r>
        <w:rPr>
          <w:b/>
          <w:sz w:val="30"/>
        </w:rPr>
        <w:t>Analyse</w:t>
      </w:r>
      <w:proofErr w:type="spellEnd"/>
      <w:r>
        <w:rPr>
          <w:b/>
          <w:sz w:val="30"/>
        </w:rPr>
        <w:t xml:space="preserve"> du </w:t>
      </w:r>
      <w:proofErr w:type="spellStart"/>
      <w:r>
        <w:rPr>
          <w:b/>
          <w:sz w:val="30"/>
        </w:rPr>
        <w:t>nettoyage</w:t>
      </w:r>
      <w:proofErr w:type="spellEnd"/>
      <w:r>
        <w:rPr>
          <w:b/>
          <w:sz w:val="30"/>
        </w:rPr>
        <w:t xml:space="preserve"> des données</w:t>
      </w:r>
    </w:p>
    <w:p w14:paraId="338CF3F3" w14:textId="30B7413D" w:rsidR="00790D85" w:rsidRDefault="00A44A45">
      <w:r>
        <w:t xml:space="preserve">Valeurs </w:t>
      </w:r>
      <w:proofErr w:type="spellStart"/>
      <w:r>
        <w:t>manquantes</w:t>
      </w:r>
      <w:proofErr w:type="spellEnd"/>
      <w:r>
        <w:t xml:space="preserve"> </w:t>
      </w:r>
      <w:proofErr w:type="spellStart"/>
      <w:r>
        <w:t>restantes</w:t>
      </w:r>
      <w:proofErr w:type="spellEnd"/>
      <w:r>
        <w:t xml:space="preserve"> : 0</w:t>
      </w:r>
      <w:r>
        <w:br/>
      </w:r>
      <w:proofErr w:type="spellStart"/>
      <w:r>
        <w:t>Toutes</w:t>
      </w:r>
      <w:proofErr w:type="spellEnd"/>
      <w:r>
        <w:t xml:space="preserve"> les </w:t>
      </w:r>
      <w:proofErr w:type="spellStart"/>
      <w:r>
        <w:t>colonnes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nettoyées</w:t>
      </w:r>
      <w:proofErr w:type="spellEnd"/>
      <w:r>
        <w:t xml:space="preserve"> avec succès :</w:t>
      </w:r>
      <w:r>
        <w:br/>
        <w:t xml:space="preserve">- Les imputations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appliquées</w:t>
      </w:r>
      <w:proofErr w:type="spellEnd"/>
      <w:r>
        <w:t xml:space="preserve"> </w:t>
      </w:r>
      <w:proofErr w:type="spellStart"/>
      <w:r>
        <w:t>correctement</w:t>
      </w:r>
      <w:proofErr w:type="spellEnd"/>
      <w:r>
        <w:t xml:space="preserve"> sur job, education, contact, et </w:t>
      </w:r>
      <w:proofErr w:type="spellStart"/>
      <w:r>
        <w:t>poutcome</w:t>
      </w:r>
      <w:proofErr w:type="spellEnd"/>
      <w:r>
        <w:t>.</w:t>
      </w:r>
      <w:r>
        <w:br/>
        <w:t xml:space="preserve">- </w:t>
      </w:r>
      <w:proofErr w:type="spellStart"/>
      <w:r>
        <w:t>Aucune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</w:t>
      </w:r>
      <w:proofErr w:type="spellStart"/>
      <w:r>
        <w:t>supprimée</w:t>
      </w:r>
      <w:proofErr w:type="spellEnd"/>
      <w:r>
        <w:t xml:space="preserve"> </w:t>
      </w:r>
      <w:proofErr w:type="spellStart"/>
      <w:r>
        <w:t>inutilement</w:t>
      </w:r>
      <w:proofErr w:type="spellEnd"/>
      <w:r>
        <w:t>.</w:t>
      </w:r>
      <w:r>
        <w:br/>
        <w:t xml:space="preserve"> Les données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désormais</w:t>
      </w:r>
      <w:proofErr w:type="spellEnd"/>
      <w:r>
        <w:t xml:space="preserve"> </w:t>
      </w:r>
      <w:proofErr w:type="spellStart"/>
      <w:r>
        <w:t>complètes</w:t>
      </w:r>
      <w:proofErr w:type="spellEnd"/>
      <w:r>
        <w:t>.</w:t>
      </w:r>
      <w:r>
        <w:br/>
      </w:r>
      <w:r>
        <w:br/>
      </w:r>
      <w:r>
        <w:lastRenderedPageBreak/>
        <w:t xml:space="preserve">Nombre de </w:t>
      </w:r>
      <w:proofErr w:type="spellStart"/>
      <w:r>
        <w:t>doublons</w:t>
      </w:r>
      <w:proofErr w:type="spellEnd"/>
      <w:r>
        <w:t xml:space="preserve"> : 0</w:t>
      </w:r>
      <w:r>
        <w:br/>
      </w:r>
      <w:proofErr w:type="spellStart"/>
      <w:r>
        <w:t>Aucun</w:t>
      </w:r>
      <w:proofErr w:type="spellEnd"/>
      <w:r>
        <w:t xml:space="preserve"> </w:t>
      </w:r>
      <w:proofErr w:type="spellStart"/>
      <w:r>
        <w:t>doublon</w:t>
      </w:r>
      <w:proofErr w:type="spellEnd"/>
      <w:r>
        <w:t xml:space="preserve"> </w:t>
      </w:r>
      <w:proofErr w:type="spellStart"/>
      <w:r>
        <w:t>détecté</w:t>
      </w:r>
      <w:proofErr w:type="spellEnd"/>
      <w:r>
        <w:t xml:space="preserve"> :</w:t>
      </w:r>
      <w:r>
        <w:br/>
        <w:t xml:space="preserve">- Le jeu de données ne </w:t>
      </w:r>
      <w:proofErr w:type="spellStart"/>
      <w:r>
        <w:t>contenait</w:t>
      </w:r>
      <w:proofErr w:type="spellEnd"/>
      <w:r>
        <w:t xml:space="preserve"> pas de </w:t>
      </w:r>
      <w:proofErr w:type="spellStart"/>
      <w:r>
        <w:t>lignes</w:t>
      </w:r>
      <w:proofErr w:type="spellEnd"/>
      <w:r>
        <w:t xml:space="preserve"> </w:t>
      </w:r>
      <w:proofErr w:type="spellStart"/>
      <w:r>
        <w:t>identiques</w:t>
      </w:r>
      <w:proofErr w:type="spellEnd"/>
      <w:r>
        <w:t>.</w:t>
      </w:r>
      <w:r>
        <w:br/>
        <w:t xml:space="preserve">- </w:t>
      </w:r>
      <w:proofErr w:type="spellStart"/>
      <w:r>
        <w:t>Aucune</w:t>
      </w:r>
      <w:proofErr w:type="spellEnd"/>
      <w:r>
        <w:t xml:space="preserve"> suppression de </w:t>
      </w:r>
      <w:proofErr w:type="spellStart"/>
      <w:r>
        <w:t>lignes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>.</w:t>
      </w:r>
      <w:r>
        <w:br/>
        <w:t xml:space="preserve">Données </w:t>
      </w:r>
      <w:proofErr w:type="spellStart"/>
      <w:r>
        <w:t>uniques</w:t>
      </w:r>
      <w:proofErr w:type="spellEnd"/>
      <w:r>
        <w:t xml:space="preserve"> et </w:t>
      </w:r>
      <w:proofErr w:type="spellStart"/>
      <w:r>
        <w:t>prêtes</w:t>
      </w:r>
      <w:proofErr w:type="spellEnd"/>
      <w:r>
        <w:t xml:space="preserve"> pour </w:t>
      </w:r>
      <w:proofErr w:type="spellStart"/>
      <w:r>
        <w:t>l'analyse</w:t>
      </w:r>
      <w:proofErr w:type="spellEnd"/>
      <w:r>
        <w:t>.</w:t>
      </w:r>
      <w:r>
        <w:br/>
      </w:r>
      <w:r>
        <w:br/>
        <w:t>Dimensions finales :</w:t>
      </w:r>
      <w:r>
        <w:br/>
        <w:t xml:space="preserve">- </w:t>
      </w:r>
      <w:proofErr w:type="spellStart"/>
      <w:r>
        <w:t>X_cleaned</w:t>
      </w:r>
      <w:proofErr w:type="spellEnd"/>
      <w:r>
        <w:t xml:space="preserve"> : (45211, 16)</w:t>
      </w:r>
      <w:r>
        <w:br/>
        <w:t xml:space="preserve">- </w:t>
      </w:r>
      <w:proofErr w:type="spellStart"/>
      <w:r>
        <w:t>y_cleaned</w:t>
      </w:r>
      <w:proofErr w:type="spellEnd"/>
      <w:r>
        <w:t xml:space="preserve"> : (45211, 1)</w:t>
      </w:r>
    </w:p>
    <w:p w14:paraId="41776F2B" w14:textId="77777777" w:rsidR="00790D85" w:rsidRDefault="00A44A45">
      <w:r>
        <w:rPr>
          <w:b/>
          <w:sz w:val="30"/>
        </w:rPr>
        <w:t>Conclusion</w:t>
      </w:r>
    </w:p>
    <w:p w14:paraId="332FA436" w14:textId="061232FE" w:rsidR="00790D85" w:rsidRDefault="00A44A45">
      <w:r>
        <w:t xml:space="preserve">Le </w:t>
      </w:r>
      <w:proofErr w:type="spellStart"/>
      <w:r>
        <w:t>nettoyage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réalisé</w:t>
      </w:r>
      <w:proofErr w:type="spellEnd"/>
      <w:r>
        <w:t xml:space="preserve"> avec succès, sans </w:t>
      </w:r>
      <w:proofErr w:type="spellStart"/>
      <w:r>
        <w:t>perte</w:t>
      </w:r>
      <w:proofErr w:type="spellEnd"/>
      <w:r>
        <w:t xml:space="preserve"> </w:t>
      </w:r>
      <w:proofErr w:type="spellStart"/>
      <w:r>
        <w:t>d'information</w:t>
      </w:r>
      <w:proofErr w:type="spellEnd"/>
      <w:r>
        <w:t>.</w:t>
      </w:r>
    </w:p>
    <w:p w14:paraId="6CB8A333" w14:textId="77777777" w:rsidR="00CC0B1D" w:rsidRDefault="00CC0B1D"/>
    <w:p w14:paraId="45BB878E" w14:textId="03846F1E" w:rsidR="00790D85" w:rsidRDefault="00A44A45">
      <w:proofErr w:type="spellStart"/>
      <w:r>
        <w:rPr>
          <w:b/>
          <w:sz w:val="30"/>
        </w:rPr>
        <w:t>Colonnes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catégorielles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encodées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90D85" w:rsidRPr="002578A6" w14:paraId="0AE20491" w14:textId="77777777" w:rsidTr="002578A6">
        <w:tc>
          <w:tcPr>
            <w:tcW w:w="4320" w:type="dxa"/>
            <w:shd w:val="clear" w:color="auto" w:fill="C6D9F1" w:themeFill="text2" w:themeFillTint="33"/>
          </w:tcPr>
          <w:p w14:paraId="464C278E" w14:textId="77777777" w:rsidR="00790D85" w:rsidRPr="002578A6" w:rsidRDefault="00A44A4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N°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14:paraId="72964BAC" w14:textId="77777777" w:rsidR="00790D85" w:rsidRPr="002578A6" w:rsidRDefault="00A44A4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Colonne</w:t>
            </w:r>
            <w:proofErr w:type="spellEnd"/>
          </w:p>
        </w:tc>
      </w:tr>
      <w:tr w:rsidR="00790D85" w14:paraId="5FA024FF" w14:textId="77777777">
        <w:tc>
          <w:tcPr>
            <w:tcW w:w="4320" w:type="dxa"/>
          </w:tcPr>
          <w:p w14:paraId="1BD5E48D" w14:textId="77777777" w:rsidR="00790D85" w:rsidRDefault="00A44A45">
            <w:r>
              <w:t>1</w:t>
            </w:r>
          </w:p>
        </w:tc>
        <w:tc>
          <w:tcPr>
            <w:tcW w:w="4320" w:type="dxa"/>
          </w:tcPr>
          <w:p w14:paraId="77ADBFB3" w14:textId="77777777" w:rsidR="00790D85" w:rsidRDefault="00A44A45">
            <w:r>
              <w:t>job</w:t>
            </w:r>
          </w:p>
        </w:tc>
      </w:tr>
      <w:tr w:rsidR="00790D85" w14:paraId="4D03BE02" w14:textId="77777777">
        <w:tc>
          <w:tcPr>
            <w:tcW w:w="4320" w:type="dxa"/>
          </w:tcPr>
          <w:p w14:paraId="1DB824ED" w14:textId="77777777" w:rsidR="00790D85" w:rsidRDefault="00A44A45">
            <w:r>
              <w:t>2</w:t>
            </w:r>
          </w:p>
        </w:tc>
        <w:tc>
          <w:tcPr>
            <w:tcW w:w="4320" w:type="dxa"/>
          </w:tcPr>
          <w:p w14:paraId="3C6D6D37" w14:textId="77777777" w:rsidR="00790D85" w:rsidRDefault="00A44A45">
            <w:r>
              <w:t>marital</w:t>
            </w:r>
          </w:p>
        </w:tc>
      </w:tr>
      <w:tr w:rsidR="00790D85" w14:paraId="12F0E364" w14:textId="77777777">
        <w:tc>
          <w:tcPr>
            <w:tcW w:w="4320" w:type="dxa"/>
          </w:tcPr>
          <w:p w14:paraId="239D2334" w14:textId="77777777" w:rsidR="00790D85" w:rsidRDefault="00A44A45">
            <w:r>
              <w:t>3</w:t>
            </w:r>
          </w:p>
        </w:tc>
        <w:tc>
          <w:tcPr>
            <w:tcW w:w="4320" w:type="dxa"/>
          </w:tcPr>
          <w:p w14:paraId="5E5C3883" w14:textId="77777777" w:rsidR="00790D85" w:rsidRDefault="00A44A45">
            <w:r>
              <w:t>education</w:t>
            </w:r>
          </w:p>
        </w:tc>
      </w:tr>
      <w:tr w:rsidR="00790D85" w14:paraId="043807F1" w14:textId="77777777">
        <w:tc>
          <w:tcPr>
            <w:tcW w:w="4320" w:type="dxa"/>
          </w:tcPr>
          <w:p w14:paraId="3E503916" w14:textId="77777777" w:rsidR="00790D85" w:rsidRDefault="00A44A45">
            <w:r>
              <w:t>4</w:t>
            </w:r>
          </w:p>
        </w:tc>
        <w:tc>
          <w:tcPr>
            <w:tcW w:w="4320" w:type="dxa"/>
          </w:tcPr>
          <w:p w14:paraId="26AADEF4" w14:textId="77777777" w:rsidR="00790D85" w:rsidRDefault="00A44A45">
            <w:r>
              <w:t>default</w:t>
            </w:r>
          </w:p>
        </w:tc>
      </w:tr>
      <w:tr w:rsidR="00790D85" w14:paraId="198AEEF7" w14:textId="77777777">
        <w:tc>
          <w:tcPr>
            <w:tcW w:w="4320" w:type="dxa"/>
          </w:tcPr>
          <w:p w14:paraId="74955F18" w14:textId="77777777" w:rsidR="00790D85" w:rsidRDefault="00A44A45">
            <w:r>
              <w:t>5</w:t>
            </w:r>
          </w:p>
        </w:tc>
        <w:tc>
          <w:tcPr>
            <w:tcW w:w="4320" w:type="dxa"/>
          </w:tcPr>
          <w:p w14:paraId="216E24EA" w14:textId="77777777" w:rsidR="00790D85" w:rsidRDefault="00A44A45">
            <w:r>
              <w:t>housing</w:t>
            </w:r>
          </w:p>
        </w:tc>
      </w:tr>
      <w:tr w:rsidR="00790D85" w14:paraId="6AA652DA" w14:textId="77777777">
        <w:tc>
          <w:tcPr>
            <w:tcW w:w="4320" w:type="dxa"/>
          </w:tcPr>
          <w:p w14:paraId="01FE37ED" w14:textId="77777777" w:rsidR="00790D85" w:rsidRDefault="00A44A45">
            <w:r>
              <w:t>6</w:t>
            </w:r>
          </w:p>
        </w:tc>
        <w:tc>
          <w:tcPr>
            <w:tcW w:w="4320" w:type="dxa"/>
          </w:tcPr>
          <w:p w14:paraId="10B4296F" w14:textId="77777777" w:rsidR="00790D85" w:rsidRDefault="00A44A45">
            <w:r>
              <w:t>loan</w:t>
            </w:r>
          </w:p>
        </w:tc>
      </w:tr>
      <w:tr w:rsidR="00790D85" w14:paraId="3D751720" w14:textId="77777777">
        <w:tc>
          <w:tcPr>
            <w:tcW w:w="4320" w:type="dxa"/>
          </w:tcPr>
          <w:p w14:paraId="09C569A3" w14:textId="77777777" w:rsidR="00790D85" w:rsidRDefault="00A44A45">
            <w:r>
              <w:t>7</w:t>
            </w:r>
          </w:p>
        </w:tc>
        <w:tc>
          <w:tcPr>
            <w:tcW w:w="4320" w:type="dxa"/>
          </w:tcPr>
          <w:p w14:paraId="75725007" w14:textId="77777777" w:rsidR="00790D85" w:rsidRDefault="00A44A45">
            <w:r>
              <w:t>contact</w:t>
            </w:r>
          </w:p>
        </w:tc>
      </w:tr>
      <w:tr w:rsidR="00790D85" w14:paraId="35FD8420" w14:textId="77777777">
        <w:tc>
          <w:tcPr>
            <w:tcW w:w="4320" w:type="dxa"/>
          </w:tcPr>
          <w:p w14:paraId="500506C2" w14:textId="77777777" w:rsidR="00790D85" w:rsidRDefault="00A44A45">
            <w:r>
              <w:t>8</w:t>
            </w:r>
          </w:p>
        </w:tc>
        <w:tc>
          <w:tcPr>
            <w:tcW w:w="4320" w:type="dxa"/>
          </w:tcPr>
          <w:p w14:paraId="6BE11C09" w14:textId="77777777" w:rsidR="00790D85" w:rsidRDefault="00A44A45">
            <w:r>
              <w:t>month</w:t>
            </w:r>
          </w:p>
        </w:tc>
      </w:tr>
      <w:tr w:rsidR="00790D85" w14:paraId="560B2534" w14:textId="77777777">
        <w:tc>
          <w:tcPr>
            <w:tcW w:w="4320" w:type="dxa"/>
          </w:tcPr>
          <w:p w14:paraId="59C28708" w14:textId="77777777" w:rsidR="00790D85" w:rsidRDefault="00A44A45">
            <w:r>
              <w:t>9</w:t>
            </w:r>
          </w:p>
        </w:tc>
        <w:tc>
          <w:tcPr>
            <w:tcW w:w="4320" w:type="dxa"/>
          </w:tcPr>
          <w:p w14:paraId="16C31BB8" w14:textId="77777777" w:rsidR="00790D85" w:rsidRDefault="00A44A45">
            <w:proofErr w:type="spellStart"/>
            <w:r>
              <w:t>poutcome</w:t>
            </w:r>
            <w:proofErr w:type="spellEnd"/>
          </w:p>
        </w:tc>
      </w:tr>
    </w:tbl>
    <w:p w14:paraId="049F210C" w14:textId="77777777" w:rsidR="00790D85" w:rsidRDefault="00790D85"/>
    <w:p w14:paraId="67C38513" w14:textId="77777777" w:rsidR="00790D85" w:rsidRDefault="00A44A45">
      <w:r>
        <w:rPr>
          <w:b/>
          <w:sz w:val="30"/>
        </w:rPr>
        <w:t xml:space="preserve">Dimensions après </w:t>
      </w:r>
      <w:proofErr w:type="spellStart"/>
      <w:r>
        <w:rPr>
          <w:b/>
          <w:sz w:val="30"/>
        </w:rPr>
        <w:t>encodage</w:t>
      </w:r>
      <w:proofErr w:type="spellEnd"/>
    </w:p>
    <w:p w14:paraId="52D52130" w14:textId="18D4E52D" w:rsidR="00790D85" w:rsidRDefault="00A44A45">
      <w:r>
        <w:t xml:space="preserve">- Dimensions après </w:t>
      </w:r>
      <w:proofErr w:type="spellStart"/>
      <w:r>
        <w:t>encodage</w:t>
      </w:r>
      <w:proofErr w:type="spellEnd"/>
      <w:r>
        <w:t xml:space="preserve"> : (45211, 40)</w:t>
      </w:r>
      <w:r>
        <w:br/>
        <w:t xml:space="preserve"> </w:t>
      </w:r>
      <w:proofErr w:type="spellStart"/>
      <w:r>
        <w:t>Lignes</w:t>
      </w:r>
      <w:proofErr w:type="spellEnd"/>
      <w:r>
        <w:t xml:space="preserve"> : </w:t>
      </w:r>
      <w:proofErr w:type="spellStart"/>
      <w:r>
        <w:t>inchangées</w:t>
      </w:r>
      <w:proofErr w:type="spellEnd"/>
      <w:r>
        <w:t xml:space="preserve"> (45 211 clients)</w:t>
      </w:r>
      <w:r>
        <w:br/>
        <w:t xml:space="preserve"> </w:t>
      </w:r>
      <w:proofErr w:type="spellStart"/>
      <w:r>
        <w:t>Colonnes</w:t>
      </w:r>
      <w:proofErr w:type="spellEnd"/>
      <w:r>
        <w:t xml:space="preserve"> : </w:t>
      </w:r>
      <w:proofErr w:type="spellStart"/>
      <w:r>
        <w:t>passées</w:t>
      </w:r>
      <w:proofErr w:type="spellEnd"/>
      <w:r>
        <w:t xml:space="preserve"> de 16 à 40, </w:t>
      </w: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attendu</w:t>
      </w:r>
      <w:proofErr w:type="spellEnd"/>
      <w:r>
        <w:t xml:space="preserve"> :</w:t>
      </w:r>
      <w:r>
        <w:br/>
        <w:t xml:space="preserve">- 7 </w:t>
      </w:r>
      <w:proofErr w:type="spellStart"/>
      <w:r>
        <w:t>colonnes</w:t>
      </w:r>
      <w:proofErr w:type="spellEnd"/>
      <w:r>
        <w:t xml:space="preserve"> </w:t>
      </w:r>
      <w:proofErr w:type="spellStart"/>
      <w:r>
        <w:t>numériques</w:t>
      </w:r>
      <w:proofErr w:type="spellEnd"/>
      <w:r>
        <w:t xml:space="preserve"> </w:t>
      </w:r>
      <w:proofErr w:type="spellStart"/>
      <w:r>
        <w:t>inchangées</w:t>
      </w:r>
      <w:proofErr w:type="spellEnd"/>
      <w:r>
        <w:t xml:space="preserve"> (ex : age, balance, etc.)</w:t>
      </w:r>
      <w:r>
        <w:br/>
        <w:t xml:space="preserve">- 9 </w:t>
      </w:r>
      <w:proofErr w:type="spellStart"/>
      <w:r>
        <w:t>colonnes</w:t>
      </w:r>
      <w:proofErr w:type="spellEnd"/>
      <w:r>
        <w:t xml:space="preserve"> </w:t>
      </w:r>
      <w:proofErr w:type="spellStart"/>
      <w:r>
        <w:t>catégorielles</w:t>
      </w:r>
      <w:proofErr w:type="spellEnd"/>
      <w:r>
        <w:t xml:space="preserve"> </w:t>
      </w:r>
      <w:proofErr w:type="spellStart"/>
      <w:r>
        <w:t>transformées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33 </w:t>
      </w:r>
      <w:proofErr w:type="spellStart"/>
      <w:r>
        <w:t>colonnes</w:t>
      </w:r>
      <w:proofErr w:type="spellEnd"/>
      <w:r>
        <w:t xml:space="preserve"> </w:t>
      </w:r>
      <w:proofErr w:type="spellStart"/>
      <w:r>
        <w:t>binaires</w:t>
      </w:r>
      <w:proofErr w:type="spellEnd"/>
      <w:r>
        <w:br/>
        <w:t xml:space="preserve">  (grâce à </w:t>
      </w:r>
      <w:proofErr w:type="spellStart"/>
      <w:r>
        <w:t>drop_first</w:t>
      </w:r>
      <w:proofErr w:type="spellEnd"/>
      <w:r>
        <w:t xml:space="preserve">=True qui </w:t>
      </w:r>
      <w:proofErr w:type="spellStart"/>
      <w:r>
        <w:t>évite</w:t>
      </w:r>
      <w:proofErr w:type="spellEnd"/>
      <w:r>
        <w:t xml:space="preserve"> la </w:t>
      </w:r>
      <w:proofErr w:type="spellStart"/>
      <w:r>
        <w:t>redondance</w:t>
      </w:r>
      <w:proofErr w:type="spellEnd"/>
      <w:r>
        <w:t xml:space="preserve"> </w:t>
      </w:r>
      <w:proofErr w:type="spellStart"/>
      <w:r>
        <w:t>multicolinéaire</w:t>
      </w:r>
      <w:proofErr w:type="spellEnd"/>
      <w:r>
        <w:t>)</w:t>
      </w:r>
    </w:p>
    <w:p w14:paraId="55670EDF" w14:textId="77777777" w:rsidR="00790D85" w:rsidRDefault="00790D85"/>
    <w:p w14:paraId="407B7A52" w14:textId="77777777" w:rsidR="00CC0B1D" w:rsidRDefault="00CC0B1D"/>
    <w:p w14:paraId="7D4FA0BC" w14:textId="77777777" w:rsidR="00CC0B1D" w:rsidRDefault="00CC0B1D"/>
    <w:p w14:paraId="23CB6A75" w14:textId="77777777" w:rsidR="00CC0B1D" w:rsidRDefault="00CC0B1D"/>
    <w:p w14:paraId="517A85C0" w14:textId="77777777" w:rsidR="00CC0B1D" w:rsidRDefault="00CC0B1D"/>
    <w:p w14:paraId="4EF4E5E4" w14:textId="77777777" w:rsidR="00CC0B1D" w:rsidRDefault="00CC0B1D"/>
    <w:p w14:paraId="6DB25215" w14:textId="5C5A0F84" w:rsidR="00790D85" w:rsidRDefault="00A44A45">
      <w:r>
        <w:rPr>
          <w:b/>
          <w:sz w:val="30"/>
        </w:rPr>
        <w:lastRenderedPageBreak/>
        <w:t xml:space="preserve"> </w:t>
      </w:r>
      <w:proofErr w:type="spellStart"/>
      <w:r>
        <w:rPr>
          <w:b/>
          <w:sz w:val="30"/>
        </w:rPr>
        <w:t>Analyse</w:t>
      </w:r>
      <w:proofErr w:type="spellEnd"/>
      <w:r>
        <w:rPr>
          <w:b/>
          <w:sz w:val="30"/>
        </w:rPr>
        <w:t xml:space="preserve"> descriptive des </w:t>
      </w:r>
      <w:proofErr w:type="spellStart"/>
      <w:r>
        <w:rPr>
          <w:b/>
          <w:sz w:val="30"/>
        </w:rPr>
        <w:t>facteurs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influençant</w:t>
      </w:r>
      <w:proofErr w:type="spellEnd"/>
      <w:r>
        <w:rPr>
          <w:b/>
          <w:sz w:val="30"/>
        </w:rPr>
        <w:t xml:space="preserve"> la </w:t>
      </w:r>
      <w:proofErr w:type="spellStart"/>
      <w:r>
        <w:rPr>
          <w:b/>
          <w:sz w:val="30"/>
        </w:rPr>
        <w:t>souscription</w:t>
      </w:r>
      <w:proofErr w:type="spellEnd"/>
      <w:r>
        <w:rPr>
          <w:b/>
          <w:sz w:val="30"/>
        </w:rPr>
        <w:t xml:space="preserve"> à un </w:t>
      </w:r>
      <w:proofErr w:type="spellStart"/>
      <w:r>
        <w:rPr>
          <w:b/>
          <w:sz w:val="30"/>
        </w:rPr>
        <w:t>dépôt</w:t>
      </w:r>
      <w:proofErr w:type="spellEnd"/>
      <w:r>
        <w:rPr>
          <w:b/>
          <w:sz w:val="30"/>
        </w:rPr>
        <w:t xml:space="preserve"> à </w:t>
      </w:r>
      <w:proofErr w:type="spellStart"/>
      <w:r>
        <w:rPr>
          <w:b/>
          <w:sz w:val="30"/>
        </w:rPr>
        <w:t>terme</w:t>
      </w:r>
      <w:proofErr w:type="spellEnd"/>
    </w:p>
    <w:p w14:paraId="6D03DDFF" w14:textId="77777777" w:rsidR="00790D85" w:rsidRDefault="00A44A45">
      <w:r>
        <w:rPr>
          <w:b/>
          <w:sz w:val="30"/>
        </w:rPr>
        <w:t xml:space="preserve">Variables les plus </w:t>
      </w:r>
      <w:proofErr w:type="spellStart"/>
      <w:r>
        <w:rPr>
          <w:b/>
          <w:sz w:val="30"/>
        </w:rPr>
        <w:t>influentes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positivement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90D85" w:rsidRPr="002578A6" w14:paraId="5B344EDD" w14:textId="77777777" w:rsidTr="002578A6">
        <w:tc>
          <w:tcPr>
            <w:tcW w:w="2880" w:type="dxa"/>
            <w:shd w:val="clear" w:color="auto" w:fill="C6D9F1" w:themeFill="text2" w:themeFillTint="33"/>
          </w:tcPr>
          <w:p w14:paraId="48686EE8" w14:textId="77777777" w:rsidR="00790D85" w:rsidRPr="002578A6" w:rsidRDefault="00A44A4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69738A14" w14:textId="77777777" w:rsidR="00790D85" w:rsidRPr="002578A6" w:rsidRDefault="00A44A4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Corrélation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10850C44" w14:textId="77777777" w:rsidR="00790D85" w:rsidRPr="002578A6" w:rsidRDefault="00A44A4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Analyse</w:t>
            </w:r>
            <w:proofErr w:type="spellEnd"/>
          </w:p>
        </w:tc>
      </w:tr>
      <w:tr w:rsidR="00790D85" w14:paraId="1BB4260B" w14:textId="77777777">
        <w:tc>
          <w:tcPr>
            <w:tcW w:w="2880" w:type="dxa"/>
          </w:tcPr>
          <w:p w14:paraId="00C25D0A" w14:textId="77777777" w:rsidR="00790D85" w:rsidRDefault="00A44A45">
            <w:r>
              <w:t>duration</w:t>
            </w:r>
          </w:p>
        </w:tc>
        <w:tc>
          <w:tcPr>
            <w:tcW w:w="2880" w:type="dxa"/>
          </w:tcPr>
          <w:p w14:paraId="3B77F990" w14:textId="77777777" w:rsidR="00790D85" w:rsidRDefault="00A44A45">
            <w:r>
              <w:t>+0.39</w:t>
            </w:r>
          </w:p>
        </w:tc>
        <w:tc>
          <w:tcPr>
            <w:tcW w:w="2880" w:type="dxa"/>
          </w:tcPr>
          <w:p w14:paraId="04ADD43F" w14:textId="77777777" w:rsidR="00790D85" w:rsidRDefault="00A44A45">
            <w:r>
              <w:t xml:space="preserve">Plus </w:t>
            </w:r>
            <w:proofErr w:type="spellStart"/>
            <w:r>
              <w:t>l'appel</w:t>
            </w:r>
            <w:proofErr w:type="spellEnd"/>
            <w:r>
              <w:t xml:space="preserve"> </w:t>
            </w:r>
            <w:proofErr w:type="spellStart"/>
            <w:r>
              <w:t>téléphonique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long, plus la </w:t>
            </w:r>
            <w:proofErr w:type="spellStart"/>
            <w:r>
              <w:t>probabilité</w:t>
            </w:r>
            <w:proofErr w:type="spellEnd"/>
            <w:r>
              <w:t xml:space="preserve"> que le client </w:t>
            </w:r>
            <w:proofErr w:type="spellStart"/>
            <w:r>
              <w:t>souscrive</w:t>
            </w:r>
            <w:proofErr w:type="spellEnd"/>
            <w:r>
              <w:t xml:space="preserve"> </w:t>
            </w:r>
            <w:proofErr w:type="spellStart"/>
            <w:r>
              <w:t>augmente</w:t>
            </w:r>
            <w:proofErr w:type="spellEnd"/>
            <w:r>
              <w:t>.</w:t>
            </w:r>
          </w:p>
        </w:tc>
      </w:tr>
      <w:tr w:rsidR="00790D85" w14:paraId="5F4C992F" w14:textId="77777777">
        <w:tc>
          <w:tcPr>
            <w:tcW w:w="2880" w:type="dxa"/>
          </w:tcPr>
          <w:p w14:paraId="69242D77" w14:textId="77777777" w:rsidR="00790D85" w:rsidRDefault="00A44A45">
            <w:proofErr w:type="spellStart"/>
            <w:r>
              <w:t>poutcome_success</w:t>
            </w:r>
            <w:proofErr w:type="spellEnd"/>
          </w:p>
        </w:tc>
        <w:tc>
          <w:tcPr>
            <w:tcW w:w="2880" w:type="dxa"/>
          </w:tcPr>
          <w:p w14:paraId="2BF11449" w14:textId="77777777" w:rsidR="00790D85" w:rsidRDefault="00A44A45">
            <w:r>
              <w:t>+0.31</w:t>
            </w:r>
          </w:p>
        </w:tc>
        <w:tc>
          <w:tcPr>
            <w:tcW w:w="2880" w:type="dxa"/>
          </w:tcPr>
          <w:p w14:paraId="5AA3F721" w14:textId="77777777" w:rsidR="00790D85" w:rsidRDefault="00A44A45">
            <w:proofErr w:type="spellStart"/>
            <w:r>
              <w:t>Historique</w:t>
            </w:r>
            <w:proofErr w:type="spellEnd"/>
            <w:r>
              <w:t xml:space="preserve"> </w:t>
            </w:r>
            <w:proofErr w:type="spellStart"/>
            <w:r>
              <w:t>relationnel</w:t>
            </w:r>
            <w:proofErr w:type="spellEnd"/>
            <w:r>
              <w:t xml:space="preserve"> </w:t>
            </w:r>
            <w:proofErr w:type="spellStart"/>
            <w:r>
              <w:t>positif</w:t>
            </w:r>
            <w:proofErr w:type="spellEnd"/>
            <w:r>
              <w:t xml:space="preserve"> : </w:t>
            </w:r>
            <w:proofErr w:type="spellStart"/>
            <w:r>
              <w:t>indicateur</w:t>
            </w:r>
            <w:proofErr w:type="spellEnd"/>
            <w:r>
              <w:t xml:space="preserve"> fort de succès.</w:t>
            </w:r>
          </w:p>
        </w:tc>
      </w:tr>
      <w:tr w:rsidR="00790D85" w14:paraId="347BCB41" w14:textId="77777777">
        <w:tc>
          <w:tcPr>
            <w:tcW w:w="2880" w:type="dxa"/>
          </w:tcPr>
          <w:p w14:paraId="189D8501" w14:textId="77777777" w:rsidR="00790D85" w:rsidRDefault="00A44A45">
            <w:proofErr w:type="spellStart"/>
            <w:r>
              <w:t>month_mar</w:t>
            </w:r>
            <w:proofErr w:type="spellEnd"/>
            <w:r>
              <w:t xml:space="preserve">, </w:t>
            </w:r>
            <w:proofErr w:type="spellStart"/>
            <w:r>
              <w:t>month_oct</w:t>
            </w:r>
            <w:proofErr w:type="spellEnd"/>
            <w:r>
              <w:t xml:space="preserve">, </w:t>
            </w:r>
            <w:proofErr w:type="spellStart"/>
            <w:r>
              <w:t>month_sep</w:t>
            </w:r>
            <w:proofErr w:type="spellEnd"/>
          </w:p>
        </w:tc>
        <w:tc>
          <w:tcPr>
            <w:tcW w:w="2880" w:type="dxa"/>
          </w:tcPr>
          <w:p w14:paraId="6E044489" w14:textId="77777777" w:rsidR="00790D85" w:rsidRDefault="00A44A45">
            <w:r>
              <w:t>~+0.12–0.13</w:t>
            </w:r>
          </w:p>
        </w:tc>
        <w:tc>
          <w:tcPr>
            <w:tcW w:w="2880" w:type="dxa"/>
          </w:tcPr>
          <w:p w14:paraId="34C63F6B" w14:textId="77777777" w:rsidR="00790D85" w:rsidRDefault="00A44A45">
            <w:proofErr w:type="spellStart"/>
            <w:r>
              <w:t>Ces</w:t>
            </w:r>
            <w:proofErr w:type="spellEnd"/>
            <w:r>
              <w:t xml:space="preserve"> </w:t>
            </w:r>
            <w:proofErr w:type="spellStart"/>
            <w:r>
              <w:t>mois</w:t>
            </w:r>
            <w:proofErr w:type="spellEnd"/>
            <w:r>
              <w:t xml:space="preserve"> </w:t>
            </w:r>
            <w:proofErr w:type="spellStart"/>
            <w:r>
              <w:t>montrent</w:t>
            </w:r>
            <w:proofErr w:type="spellEnd"/>
            <w:r>
              <w:t xml:space="preserve"> un </w:t>
            </w:r>
            <w:proofErr w:type="spellStart"/>
            <w:r>
              <w:t>meilleur</w:t>
            </w:r>
            <w:proofErr w:type="spellEnd"/>
            <w:r>
              <w:t xml:space="preserve"> </w:t>
            </w:r>
            <w:proofErr w:type="spellStart"/>
            <w:r>
              <w:t>taux</w:t>
            </w:r>
            <w:proofErr w:type="spellEnd"/>
            <w:r>
              <w:t xml:space="preserve"> de conversion.</w:t>
            </w:r>
          </w:p>
        </w:tc>
      </w:tr>
    </w:tbl>
    <w:p w14:paraId="29F9B83F" w14:textId="77777777" w:rsidR="001A2B77" w:rsidRDefault="001A2B77"/>
    <w:p w14:paraId="7E5193E6" w14:textId="77777777" w:rsidR="001A2B77" w:rsidRDefault="001A2B77" w:rsidP="001A2B77">
      <w:r>
        <w:rPr>
          <w:b/>
          <w:sz w:val="30"/>
        </w:rPr>
        <w:t xml:space="preserve">Variables les plus </w:t>
      </w:r>
      <w:proofErr w:type="spellStart"/>
      <w:r>
        <w:rPr>
          <w:b/>
          <w:sz w:val="30"/>
        </w:rPr>
        <w:t>influentes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négativement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2B77" w:rsidRPr="002578A6" w14:paraId="5338890F" w14:textId="77777777" w:rsidTr="002578A6">
        <w:tc>
          <w:tcPr>
            <w:tcW w:w="2880" w:type="dxa"/>
            <w:shd w:val="clear" w:color="auto" w:fill="C6D9F1" w:themeFill="text2" w:themeFillTint="33"/>
          </w:tcPr>
          <w:p w14:paraId="1AA3E607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CBC5D9B" w14:textId="77777777" w:rsidR="001A2B77" w:rsidRPr="002578A6" w:rsidRDefault="001A2B77" w:rsidP="009C148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Corrélation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015FCC98" w14:textId="77777777" w:rsidR="001A2B77" w:rsidRPr="002578A6" w:rsidRDefault="001A2B77" w:rsidP="009C148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Analyse</w:t>
            </w:r>
            <w:proofErr w:type="spellEnd"/>
          </w:p>
        </w:tc>
      </w:tr>
      <w:tr w:rsidR="001A2B77" w14:paraId="67252035" w14:textId="77777777" w:rsidTr="009C1485">
        <w:tc>
          <w:tcPr>
            <w:tcW w:w="2880" w:type="dxa"/>
          </w:tcPr>
          <w:p w14:paraId="3AEED3E0" w14:textId="77777777" w:rsidR="001A2B77" w:rsidRDefault="001A2B77" w:rsidP="009C1485">
            <w:proofErr w:type="spellStart"/>
            <w:r>
              <w:t>poutcome_non_contacté</w:t>
            </w:r>
            <w:proofErr w:type="spellEnd"/>
          </w:p>
        </w:tc>
        <w:tc>
          <w:tcPr>
            <w:tcW w:w="2880" w:type="dxa"/>
          </w:tcPr>
          <w:p w14:paraId="77430BFE" w14:textId="77777777" w:rsidR="001A2B77" w:rsidRDefault="001A2B77" w:rsidP="009C1485">
            <w:r>
              <w:t>-0.17</w:t>
            </w:r>
          </w:p>
        </w:tc>
        <w:tc>
          <w:tcPr>
            <w:tcW w:w="2880" w:type="dxa"/>
          </w:tcPr>
          <w:p w14:paraId="62300462" w14:textId="77777777" w:rsidR="001A2B77" w:rsidRDefault="001A2B77" w:rsidP="009C1485">
            <w:r>
              <w:t xml:space="preserve">Les clients </w:t>
            </w:r>
            <w:proofErr w:type="spellStart"/>
            <w:r>
              <w:t>n’ayant</w:t>
            </w:r>
            <w:proofErr w:type="spellEnd"/>
            <w:r>
              <w:t xml:space="preserve"> jamais </w:t>
            </w:r>
            <w:proofErr w:type="spellStart"/>
            <w:r>
              <w:t>été</w:t>
            </w:r>
            <w:proofErr w:type="spellEnd"/>
            <w:r>
              <w:t xml:space="preserve"> </w:t>
            </w:r>
            <w:proofErr w:type="spellStart"/>
            <w:r>
              <w:t>contactés</w:t>
            </w:r>
            <w:proofErr w:type="spellEnd"/>
            <w:r>
              <w:t xml:space="preserve"> dans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campagne</w:t>
            </w:r>
            <w:proofErr w:type="spellEnd"/>
            <w:r>
              <w:t xml:space="preserve"> </w:t>
            </w:r>
            <w:proofErr w:type="spellStart"/>
            <w:r>
              <w:t>précédente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moins</w:t>
            </w:r>
            <w:proofErr w:type="spellEnd"/>
            <w:r>
              <w:t xml:space="preserve"> </w:t>
            </w:r>
            <w:proofErr w:type="spellStart"/>
            <w:r>
              <w:t>enclins</w:t>
            </w:r>
            <w:proofErr w:type="spellEnd"/>
            <w:r>
              <w:t xml:space="preserve"> à accepter </w:t>
            </w:r>
            <w:proofErr w:type="spellStart"/>
            <w:r>
              <w:t>l’offre</w:t>
            </w:r>
            <w:proofErr w:type="spellEnd"/>
            <w:r>
              <w:t xml:space="preserve">, faute </w:t>
            </w:r>
            <w:proofErr w:type="spellStart"/>
            <w:r>
              <w:t>d'engagement</w:t>
            </w:r>
            <w:proofErr w:type="spellEnd"/>
            <w:r>
              <w:t xml:space="preserve"> </w:t>
            </w:r>
            <w:proofErr w:type="spellStart"/>
            <w:r>
              <w:t>préalable</w:t>
            </w:r>
            <w:proofErr w:type="spellEnd"/>
            <w:r>
              <w:t>.</w:t>
            </w:r>
          </w:p>
        </w:tc>
      </w:tr>
      <w:tr w:rsidR="001A2B77" w14:paraId="39A60A2B" w14:textId="77777777" w:rsidTr="009C1485">
        <w:tc>
          <w:tcPr>
            <w:tcW w:w="2880" w:type="dxa"/>
          </w:tcPr>
          <w:p w14:paraId="16516DB8" w14:textId="77777777" w:rsidR="001A2B77" w:rsidRDefault="001A2B77" w:rsidP="009C1485">
            <w:proofErr w:type="spellStart"/>
            <w:r>
              <w:t>contact_unknown</w:t>
            </w:r>
            <w:proofErr w:type="spellEnd"/>
          </w:p>
        </w:tc>
        <w:tc>
          <w:tcPr>
            <w:tcW w:w="2880" w:type="dxa"/>
          </w:tcPr>
          <w:p w14:paraId="4CEAE4DD" w14:textId="77777777" w:rsidR="001A2B77" w:rsidRDefault="001A2B77" w:rsidP="009C1485">
            <w:r>
              <w:t>-0.15</w:t>
            </w:r>
          </w:p>
        </w:tc>
        <w:tc>
          <w:tcPr>
            <w:tcW w:w="2880" w:type="dxa"/>
          </w:tcPr>
          <w:p w14:paraId="6A5AD4E3" w14:textId="77777777" w:rsidR="001A2B77" w:rsidRDefault="001A2B77" w:rsidP="009C1485">
            <w:proofErr w:type="spellStart"/>
            <w:r>
              <w:t>L’absence</w:t>
            </w:r>
            <w:proofErr w:type="spellEnd"/>
            <w:r>
              <w:t xml:space="preserve"> de canal de communication </w:t>
            </w:r>
            <w:proofErr w:type="spellStart"/>
            <w:r>
              <w:t>clair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défavorable</w:t>
            </w:r>
            <w:proofErr w:type="spellEnd"/>
            <w:r>
              <w:t xml:space="preserve">. Cela </w:t>
            </w:r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indiquer</w:t>
            </w:r>
            <w:proofErr w:type="spellEnd"/>
            <w:r>
              <w:t xml:space="preserve"> un manque de </w:t>
            </w:r>
            <w:proofErr w:type="spellStart"/>
            <w:r>
              <w:t>personnalisation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un </w:t>
            </w:r>
            <w:proofErr w:type="spellStart"/>
            <w:r>
              <w:t>ciblage</w:t>
            </w:r>
            <w:proofErr w:type="spellEnd"/>
            <w:r>
              <w:t xml:space="preserve"> </w:t>
            </w:r>
            <w:proofErr w:type="spellStart"/>
            <w:r>
              <w:t>inefficace</w:t>
            </w:r>
            <w:proofErr w:type="spellEnd"/>
            <w:r>
              <w:t>.</w:t>
            </w:r>
          </w:p>
        </w:tc>
      </w:tr>
      <w:tr w:rsidR="001A2B77" w14:paraId="75CF02AE" w14:textId="77777777" w:rsidTr="009C1485">
        <w:tc>
          <w:tcPr>
            <w:tcW w:w="2880" w:type="dxa"/>
          </w:tcPr>
          <w:p w14:paraId="31E0D735" w14:textId="77777777" w:rsidR="001A2B77" w:rsidRDefault="001A2B77" w:rsidP="009C1485">
            <w:proofErr w:type="spellStart"/>
            <w:r>
              <w:t>month_may</w:t>
            </w:r>
            <w:proofErr w:type="spellEnd"/>
          </w:p>
        </w:tc>
        <w:tc>
          <w:tcPr>
            <w:tcW w:w="2880" w:type="dxa"/>
          </w:tcPr>
          <w:p w14:paraId="19ACDFF4" w14:textId="77777777" w:rsidR="001A2B77" w:rsidRDefault="001A2B77" w:rsidP="009C1485">
            <w:r>
              <w:t>-0.10</w:t>
            </w:r>
          </w:p>
        </w:tc>
        <w:tc>
          <w:tcPr>
            <w:tcW w:w="2880" w:type="dxa"/>
          </w:tcPr>
          <w:p w14:paraId="18184300" w14:textId="77777777" w:rsidR="001A2B77" w:rsidRDefault="001A2B77" w:rsidP="009C1485">
            <w:r>
              <w:t xml:space="preserve">Ce </w:t>
            </w:r>
            <w:proofErr w:type="spellStart"/>
            <w:r>
              <w:t>mois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associé</w:t>
            </w:r>
            <w:proofErr w:type="spellEnd"/>
            <w:r>
              <w:t xml:space="preserve"> à un </w:t>
            </w:r>
            <w:proofErr w:type="spellStart"/>
            <w:r>
              <w:t>taux</w:t>
            </w:r>
            <w:proofErr w:type="spellEnd"/>
            <w:r>
              <w:t xml:space="preserve"> de conversion plus bas – </w:t>
            </w:r>
            <w:proofErr w:type="spellStart"/>
            <w:r>
              <w:t>potentiellement</w:t>
            </w:r>
            <w:proofErr w:type="spellEnd"/>
            <w:r>
              <w:t xml:space="preserve"> </w:t>
            </w:r>
            <w:proofErr w:type="spellStart"/>
            <w:r>
              <w:t>dû</w:t>
            </w:r>
            <w:proofErr w:type="spellEnd"/>
            <w:r>
              <w:t xml:space="preserve"> à </w:t>
            </w:r>
            <w:proofErr w:type="spellStart"/>
            <w:r>
              <w:t>une</w:t>
            </w:r>
            <w:proofErr w:type="spellEnd"/>
            <w:r>
              <w:t xml:space="preserve"> saturation des </w:t>
            </w:r>
            <w:proofErr w:type="spellStart"/>
            <w:r>
              <w:t>sollicitations</w:t>
            </w:r>
            <w:proofErr w:type="spellEnd"/>
            <w:r>
              <w:t>.</w:t>
            </w:r>
          </w:p>
        </w:tc>
      </w:tr>
      <w:tr w:rsidR="001A2B77" w14:paraId="430847B5" w14:textId="77777777" w:rsidTr="009C1485">
        <w:tc>
          <w:tcPr>
            <w:tcW w:w="2880" w:type="dxa"/>
          </w:tcPr>
          <w:p w14:paraId="21A6C972" w14:textId="77777777" w:rsidR="001A2B77" w:rsidRDefault="001A2B77" w:rsidP="009C1485">
            <w:r>
              <w:t>campaign</w:t>
            </w:r>
          </w:p>
        </w:tc>
        <w:tc>
          <w:tcPr>
            <w:tcW w:w="2880" w:type="dxa"/>
          </w:tcPr>
          <w:p w14:paraId="168AD430" w14:textId="77777777" w:rsidR="001A2B77" w:rsidRDefault="001A2B77" w:rsidP="009C1485">
            <w:r>
              <w:t>-0.073</w:t>
            </w:r>
          </w:p>
        </w:tc>
        <w:tc>
          <w:tcPr>
            <w:tcW w:w="2880" w:type="dxa"/>
          </w:tcPr>
          <w:p w14:paraId="66FAEAA2" w14:textId="77777777" w:rsidR="001A2B77" w:rsidRDefault="001A2B77" w:rsidP="009C1485">
            <w:r>
              <w:t xml:space="preserve">Un </w:t>
            </w: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élevé</w:t>
            </w:r>
            <w:proofErr w:type="spellEnd"/>
            <w:r>
              <w:t xml:space="preserve"> de contacts pendant la </w:t>
            </w:r>
            <w:proofErr w:type="spellStart"/>
            <w:r>
              <w:t>campagne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associé</w:t>
            </w:r>
            <w:proofErr w:type="spellEnd"/>
            <w:r>
              <w:t xml:space="preserve"> à </w:t>
            </w:r>
            <w:proofErr w:type="spellStart"/>
            <w:r>
              <w:t>une</w:t>
            </w:r>
            <w:proofErr w:type="spellEnd"/>
            <w:r>
              <w:t xml:space="preserve"> diminution du </w:t>
            </w:r>
            <w:proofErr w:type="spellStart"/>
            <w:r>
              <w:t>taux</w:t>
            </w:r>
            <w:proofErr w:type="spellEnd"/>
            <w:r>
              <w:t xml:space="preserve"> de </w:t>
            </w:r>
            <w:proofErr w:type="spellStart"/>
            <w:r>
              <w:t>souscription</w:t>
            </w:r>
            <w:proofErr w:type="spellEnd"/>
            <w:r>
              <w:t>.</w:t>
            </w:r>
          </w:p>
        </w:tc>
      </w:tr>
      <w:tr w:rsidR="001A2B77" w14:paraId="30ED707D" w14:textId="77777777" w:rsidTr="009C1485">
        <w:tc>
          <w:tcPr>
            <w:tcW w:w="2880" w:type="dxa"/>
          </w:tcPr>
          <w:p w14:paraId="2FB3B216" w14:textId="77777777" w:rsidR="001A2B77" w:rsidRDefault="001A2B77" w:rsidP="009C1485">
            <w:proofErr w:type="spellStart"/>
            <w:r>
              <w:t>job_blue</w:t>
            </w:r>
            <w:proofErr w:type="spellEnd"/>
            <w:r>
              <w:t>-collar</w:t>
            </w:r>
          </w:p>
        </w:tc>
        <w:tc>
          <w:tcPr>
            <w:tcW w:w="2880" w:type="dxa"/>
          </w:tcPr>
          <w:p w14:paraId="1BC3CCD6" w14:textId="77777777" w:rsidR="001A2B77" w:rsidRDefault="001A2B77" w:rsidP="009C1485">
            <w:r>
              <w:t>-0.071</w:t>
            </w:r>
          </w:p>
        </w:tc>
        <w:tc>
          <w:tcPr>
            <w:tcW w:w="2880" w:type="dxa"/>
          </w:tcPr>
          <w:p w14:paraId="4195F539" w14:textId="77777777" w:rsidR="001A2B77" w:rsidRDefault="001A2B77" w:rsidP="009C1485">
            <w:r>
              <w:t xml:space="preserve">Ce segment montre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réticence</w:t>
            </w:r>
            <w:proofErr w:type="spellEnd"/>
            <w:r>
              <w:t xml:space="preserve"> plus </w:t>
            </w:r>
            <w:proofErr w:type="spellStart"/>
            <w:r>
              <w:t>marquée</w:t>
            </w:r>
            <w:proofErr w:type="spellEnd"/>
            <w:r>
              <w:t xml:space="preserve"> à </w:t>
            </w:r>
            <w:proofErr w:type="spellStart"/>
            <w:r>
              <w:t>souscrire</w:t>
            </w:r>
            <w:proofErr w:type="spellEnd"/>
            <w:r>
              <w:t>.</w:t>
            </w:r>
          </w:p>
        </w:tc>
      </w:tr>
    </w:tbl>
    <w:p w14:paraId="20012AA7" w14:textId="77777777" w:rsidR="001A2B77" w:rsidRDefault="001A2B77" w:rsidP="001A2B77">
      <w:r>
        <w:t xml:space="preserve">Les variables </w:t>
      </w:r>
      <w:proofErr w:type="spellStart"/>
      <w:r>
        <w:t>démographiques</w:t>
      </w:r>
      <w:proofErr w:type="spellEnd"/>
      <w:r>
        <w:t xml:space="preserve"> </w:t>
      </w:r>
      <w:proofErr w:type="spellStart"/>
      <w:r>
        <w:t>classiques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age, balance, education, </w:t>
      </w:r>
      <w:proofErr w:type="spellStart"/>
      <w:r>
        <w:t>ou</w:t>
      </w:r>
      <w:proofErr w:type="spellEnd"/>
      <w:r>
        <w:t xml:space="preserve"> marital </w:t>
      </w:r>
      <w:proofErr w:type="spellStart"/>
      <w:r>
        <w:t>ont</w:t>
      </w:r>
      <w:proofErr w:type="spellEnd"/>
      <w:r>
        <w:t xml:space="preserve"> un impact </w:t>
      </w:r>
      <w:proofErr w:type="spellStart"/>
      <w:r>
        <w:t>limité</w:t>
      </w:r>
      <w:proofErr w:type="spellEnd"/>
      <w:r>
        <w:t xml:space="preserve"> sur la </w:t>
      </w:r>
      <w:proofErr w:type="spellStart"/>
      <w:r>
        <w:t>décision</w:t>
      </w:r>
      <w:proofErr w:type="spellEnd"/>
      <w:r>
        <w:t xml:space="preserve"> (</w:t>
      </w:r>
      <w:proofErr w:type="spellStart"/>
      <w:r>
        <w:t>corrélations</w:t>
      </w:r>
      <w:proofErr w:type="spellEnd"/>
      <w:r>
        <w:t xml:space="preserve"> </w:t>
      </w:r>
      <w:proofErr w:type="spellStart"/>
      <w:r>
        <w:t>faibles</w:t>
      </w:r>
      <w:proofErr w:type="spellEnd"/>
      <w:r>
        <w:t>).</w:t>
      </w:r>
    </w:p>
    <w:p w14:paraId="67CE07D5" w14:textId="77777777" w:rsidR="001A2B77" w:rsidRDefault="001A2B77" w:rsidP="001A2B77">
      <w:r>
        <w:t xml:space="preserve">Le type de canal de communication </w:t>
      </w:r>
      <w:proofErr w:type="spellStart"/>
      <w:r>
        <w:t>est</w:t>
      </w:r>
      <w:proofErr w:type="spellEnd"/>
      <w:r>
        <w:t xml:space="preserve"> un levier </w:t>
      </w:r>
      <w:proofErr w:type="spellStart"/>
      <w:r>
        <w:t>stratégique</w:t>
      </w:r>
      <w:proofErr w:type="spellEnd"/>
      <w:r>
        <w:t xml:space="preserve"> : les </w:t>
      </w:r>
      <w:proofErr w:type="spellStart"/>
      <w:r>
        <w:t>appels</w:t>
      </w:r>
      <w:proofErr w:type="spellEnd"/>
      <w:r>
        <w:t xml:space="preserve"> mobiles </w:t>
      </w:r>
      <w:proofErr w:type="spellStart"/>
      <w:r>
        <w:t>montrent</w:t>
      </w:r>
      <w:proofErr w:type="spellEnd"/>
      <w:r>
        <w:t xml:space="preserve"> de </w:t>
      </w:r>
      <w:proofErr w:type="spellStart"/>
      <w:r>
        <w:t>meilleurs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>.</w:t>
      </w:r>
    </w:p>
    <w:p w14:paraId="660F54F0" w14:textId="77777777" w:rsidR="001A2B77" w:rsidRDefault="001A2B77" w:rsidP="001A2B77">
      <w:r>
        <w:t xml:space="preserve">La variable duration </w:t>
      </w:r>
      <w:proofErr w:type="spellStart"/>
      <w:r>
        <w:t>étant</w:t>
      </w:r>
      <w:proofErr w:type="spellEnd"/>
      <w:r>
        <w:t xml:space="preserve"> </w:t>
      </w:r>
      <w:proofErr w:type="spellStart"/>
      <w:r>
        <w:t>déterminée</w:t>
      </w:r>
      <w:proofErr w:type="spellEnd"/>
      <w:r>
        <w:t xml:space="preserve"> après </w:t>
      </w:r>
      <w:proofErr w:type="spellStart"/>
      <w:r>
        <w:t>l’appel</w:t>
      </w:r>
      <w:proofErr w:type="spellEnd"/>
      <w:r>
        <w:t xml:space="preserve">, </w:t>
      </w:r>
      <w:proofErr w:type="spellStart"/>
      <w:r>
        <w:t>elle</w:t>
      </w:r>
      <w:proofErr w:type="spellEnd"/>
      <w:r>
        <w:t xml:space="preserve"> ne </w:t>
      </w:r>
      <w:proofErr w:type="spellStart"/>
      <w:r>
        <w:t>peut</w:t>
      </w:r>
      <w:proofErr w:type="spellEnd"/>
      <w:r>
        <w:t xml:space="preserve"> pas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pour </w:t>
      </w:r>
      <w:proofErr w:type="spellStart"/>
      <w:r>
        <w:t>prédire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amont</w:t>
      </w:r>
      <w:proofErr w:type="spellEnd"/>
      <w:r>
        <w:t xml:space="preserve"> —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explique</w:t>
      </w:r>
      <w:proofErr w:type="spellEnd"/>
      <w:r>
        <w:t xml:space="preserve"> très bien le </w:t>
      </w:r>
      <w:proofErr w:type="spellStart"/>
      <w:r>
        <w:t>comportement</w:t>
      </w:r>
      <w:proofErr w:type="spellEnd"/>
      <w:r>
        <w:t xml:space="preserve"> final.</w:t>
      </w:r>
    </w:p>
    <w:p w14:paraId="1AE9C148" w14:textId="77777777" w:rsidR="00CC0B1D" w:rsidRDefault="00CC0B1D" w:rsidP="001A2B77"/>
    <w:p w14:paraId="753A5DDD" w14:textId="3A689CD4" w:rsidR="001A2B77" w:rsidRDefault="001A2B77" w:rsidP="001A2B77">
      <w:r>
        <w:rPr>
          <w:b/>
          <w:sz w:val="30"/>
        </w:rPr>
        <w:lastRenderedPageBreak/>
        <w:t xml:space="preserve"> </w:t>
      </w:r>
      <w:proofErr w:type="spellStart"/>
      <w:r>
        <w:rPr>
          <w:b/>
          <w:sz w:val="30"/>
        </w:rPr>
        <w:t>Analyse</w:t>
      </w:r>
      <w:proofErr w:type="spellEnd"/>
      <w:r>
        <w:rPr>
          <w:b/>
          <w:sz w:val="30"/>
        </w:rPr>
        <w:t xml:space="preserve"> descriptive des variables </w:t>
      </w:r>
      <w:proofErr w:type="spellStart"/>
      <w:r>
        <w:rPr>
          <w:b/>
          <w:sz w:val="30"/>
        </w:rPr>
        <w:t>numériques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A2B77" w:rsidRPr="002578A6" w14:paraId="2BB2A772" w14:textId="77777777" w:rsidTr="002578A6">
        <w:tc>
          <w:tcPr>
            <w:tcW w:w="2160" w:type="dxa"/>
            <w:shd w:val="clear" w:color="auto" w:fill="C6D9F1" w:themeFill="text2" w:themeFillTint="33"/>
          </w:tcPr>
          <w:p w14:paraId="5B2FEFF4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59154978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 xml:space="preserve">Distribution </w:t>
            </w:r>
            <w:proofErr w:type="spellStart"/>
            <w:r w:rsidRPr="002578A6">
              <w:rPr>
                <w:b/>
                <w:bCs/>
              </w:rPr>
              <w:t>observée</w:t>
            </w:r>
            <w:proofErr w:type="spellEnd"/>
          </w:p>
        </w:tc>
        <w:tc>
          <w:tcPr>
            <w:tcW w:w="2160" w:type="dxa"/>
            <w:shd w:val="clear" w:color="auto" w:fill="C6D9F1" w:themeFill="text2" w:themeFillTint="33"/>
          </w:tcPr>
          <w:p w14:paraId="20B054AA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 xml:space="preserve">Valeurs </w:t>
            </w:r>
            <w:proofErr w:type="spellStart"/>
            <w:r w:rsidRPr="002578A6">
              <w:rPr>
                <w:b/>
                <w:bCs/>
              </w:rPr>
              <w:t>aberrantes</w:t>
            </w:r>
            <w:proofErr w:type="spellEnd"/>
          </w:p>
        </w:tc>
        <w:tc>
          <w:tcPr>
            <w:tcW w:w="2160" w:type="dxa"/>
            <w:shd w:val="clear" w:color="auto" w:fill="C6D9F1" w:themeFill="text2" w:themeFillTint="33"/>
          </w:tcPr>
          <w:p w14:paraId="27ACCFF5" w14:textId="77777777" w:rsidR="001A2B77" w:rsidRPr="002578A6" w:rsidRDefault="001A2B77" w:rsidP="009C148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Interprétation</w:t>
            </w:r>
            <w:proofErr w:type="spellEnd"/>
          </w:p>
        </w:tc>
      </w:tr>
      <w:tr w:rsidR="001A2B77" w14:paraId="3BA5AA37" w14:textId="77777777" w:rsidTr="009C1485">
        <w:tc>
          <w:tcPr>
            <w:tcW w:w="2160" w:type="dxa"/>
          </w:tcPr>
          <w:p w14:paraId="7FCE9827" w14:textId="77777777" w:rsidR="001A2B77" w:rsidRDefault="001A2B77" w:rsidP="009C1485">
            <w:r>
              <w:t>age</w:t>
            </w:r>
          </w:p>
        </w:tc>
        <w:tc>
          <w:tcPr>
            <w:tcW w:w="2160" w:type="dxa"/>
          </w:tcPr>
          <w:p w14:paraId="33B004E8" w14:textId="77777777" w:rsidR="001A2B77" w:rsidRDefault="001A2B77" w:rsidP="009C1485">
            <w:proofErr w:type="spellStart"/>
            <w:r>
              <w:t>Asymétrique</w:t>
            </w:r>
            <w:proofErr w:type="spellEnd"/>
            <w:r>
              <w:t xml:space="preserve"> droite, pic </w:t>
            </w:r>
            <w:proofErr w:type="spellStart"/>
            <w:r>
              <w:t>autour</w:t>
            </w:r>
            <w:proofErr w:type="spellEnd"/>
            <w:r>
              <w:t xml:space="preserve"> de 30–40 </w:t>
            </w:r>
            <w:proofErr w:type="spellStart"/>
            <w:r>
              <w:t>ans</w:t>
            </w:r>
            <w:proofErr w:type="spellEnd"/>
          </w:p>
        </w:tc>
        <w:tc>
          <w:tcPr>
            <w:tcW w:w="2160" w:type="dxa"/>
          </w:tcPr>
          <w:p w14:paraId="02B91220" w14:textId="77777777" w:rsidR="001A2B77" w:rsidRDefault="001A2B77" w:rsidP="009C1485">
            <w:proofErr w:type="spellStart"/>
            <w:r>
              <w:t>Quelques</w:t>
            </w:r>
            <w:proofErr w:type="spellEnd"/>
            <w:r>
              <w:t xml:space="preserve"> outliers &gt; 70 </w:t>
            </w:r>
            <w:proofErr w:type="spellStart"/>
            <w:r>
              <w:t>ans</w:t>
            </w:r>
            <w:proofErr w:type="spellEnd"/>
          </w:p>
        </w:tc>
        <w:tc>
          <w:tcPr>
            <w:tcW w:w="2160" w:type="dxa"/>
          </w:tcPr>
          <w:p w14:paraId="10F900F0" w14:textId="77777777" w:rsidR="001A2B77" w:rsidRDefault="001A2B77" w:rsidP="009C1485">
            <w:r>
              <w:t xml:space="preserve">La </w:t>
            </w:r>
            <w:proofErr w:type="spellStart"/>
            <w:r>
              <w:t>majorité</w:t>
            </w:r>
            <w:proofErr w:type="spellEnd"/>
            <w:r>
              <w:t xml:space="preserve"> des clients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âge</w:t>
            </w:r>
            <w:proofErr w:type="spellEnd"/>
            <w:r>
              <w:t xml:space="preserve"> </w:t>
            </w:r>
            <w:proofErr w:type="spellStart"/>
            <w:r>
              <w:t>actif</w:t>
            </w:r>
            <w:proofErr w:type="spellEnd"/>
            <w:r>
              <w:t>.</w:t>
            </w:r>
          </w:p>
        </w:tc>
      </w:tr>
      <w:tr w:rsidR="001A2B77" w14:paraId="2918813B" w14:textId="77777777" w:rsidTr="009C1485">
        <w:tc>
          <w:tcPr>
            <w:tcW w:w="2160" w:type="dxa"/>
          </w:tcPr>
          <w:p w14:paraId="5D7FE535" w14:textId="77777777" w:rsidR="001A2B77" w:rsidRDefault="001A2B77" w:rsidP="009C1485">
            <w:r>
              <w:t>balance</w:t>
            </w:r>
          </w:p>
        </w:tc>
        <w:tc>
          <w:tcPr>
            <w:tcW w:w="2160" w:type="dxa"/>
          </w:tcPr>
          <w:p w14:paraId="0E890B4F" w14:textId="77777777" w:rsidR="001A2B77" w:rsidRDefault="001A2B77" w:rsidP="009C1485">
            <w:proofErr w:type="spellStart"/>
            <w:r>
              <w:t>Fortement</w:t>
            </w:r>
            <w:proofErr w:type="spellEnd"/>
            <w:r>
              <w:t xml:space="preserve"> </w:t>
            </w:r>
            <w:proofErr w:type="spellStart"/>
            <w:r>
              <w:t>asymétrique</w:t>
            </w:r>
            <w:proofErr w:type="spellEnd"/>
            <w:r>
              <w:t xml:space="preserve"> droite</w:t>
            </w:r>
          </w:p>
        </w:tc>
        <w:tc>
          <w:tcPr>
            <w:tcW w:w="2160" w:type="dxa"/>
          </w:tcPr>
          <w:p w14:paraId="3A837C23" w14:textId="77777777" w:rsidR="001A2B77" w:rsidRDefault="001A2B77" w:rsidP="009C1485">
            <w:r>
              <w:t xml:space="preserve">De </w:t>
            </w:r>
            <w:proofErr w:type="spellStart"/>
            <w:r>
              <w:t>nombreux</w:t>
            </w:r>
            <w:proofErr w:type="spellEnd"/>
            <w:r>
              <w:t xml:space="preserve"> outliers, </w:t>
            </w:r>
            <w:proofErr w:type="spellStart"/>
            <w:r>
              <w:t>jusqu’à</w:t>
            </w:r>
            <w:proofErr w:type="spellEnd"/>
            <w:r>
              <w:t xml:space="preserve"> 100 000 €</w:t>
            </w:r>
          </w:p>
        </w:tc>
        <w:tc>
          <w:tcPr>
            <w:tcW w:w="2160" w:type="dxa"/>
          </w:tcPr>
          <w:p w14:paraId="613E2B85" w14:textId="77777777" w:rsidR="001A2B77" w:rsidRDefault="001A2B77" w:rsidP="009C1485">
            <w:proofErr w:type="spellStart"/>
            <w:r>
              <w:t>Hétérogénéité</w:t>
            </w:r>
            <w:proofErr w:type="spellEnd"/>
            <w:r>
              <w:t xml:space="preserve"> financière. Transformation </w:t>
            </w:r>
            <w:proofErr w:type="spellStart"/>
            <w:r>
              <w:t>recommandée</w:t>
            </w:r>
            <w:proofErr w:type="spellEnd"/>
            <w:r>
              <w:t>.</w:t>
            </w:r>
          </w:p>
        </w:tc>
      </w:tr>
      <w:tr w:rsidR="001A2B77" w14:paraId="04E7C87B" w14:textId="77777777" w:rsidTr="009C1485">
        <w:tc>
          <w:tcPr>
            <w:tcW w:w="2160" w:type="dxa"/>
          </w:tcPr>
          <w:p w14:paraId="2C228E33" w14:textId="77777777" w:rsidR="001A2B77" w:rsidRDefault="001A2B77" w:rsidP="009C1485">
            <w:proofErr w:type="spellStart"/>
            <w:r>
              <w:t>day_of_week</w:t>
            </w:r>
            <w:proofErr w:type="spellEnd"/>
          </w:p>
        </w:tc>
        <w:tc>
          <w:tcPr>
            <w:tcW w:w="2160" w:type="dxa"/>
          </w:tcPr>
          <w:p w14:paraId="44B6053B" w14:textId="77777777" w:rsidR="001A2B77" w:rsidRDefault="001A2B77" w:rsidP="009C1485">
            <w:proofErr w:type="spellStart"/>
            <w:r>
              <w:t>Relativement</w:t>
            </w:r>
            <w:proofErr w:type="spellEnd"/>
            <w:r>
              <w:t xml:space="preserve"> </w:t>
            </w:r>
            <w:proofErr w:type="spellStart"/>
            <w:r>
              <w:t>uniforme</w:t>
            </w:r>
            <w:proofErr w:type="spellEnd"/>
          </w:p>
        </w:tc>
        <w:tc>
          <w:tcPr>
            <w:tcW w:w="2160" w:type="dxa"/>
          </w:tcPr>
          <w:p w14:paraId="15F385F2" w14:textId="77777777" w:rsidR="001A2B77" w:rsidRDefault="001A2B77" w:rsidP="009C1485">
            <w:proofErr w:type="spellStart"/>
            <w:r>
              <w:t>Aucune</w:t>
            </w:r>
            <w:proofErr w:type="spellEnd"/>
          </w:p>
        </w:tc>
        <w:tc>
          <w:tcPr>
            <w:tcW w:w="2160" w:type="dxa"/>
          </w:tcPr>
          <w:p w14:paraId="3A6662C4" w14:textId="77777777" w:rsidR="001A2B77" w:rsidRDefault="001A2B77" w:rsidP="009C1485">
            <w:r>
              <w:t xml:space="preserve">Bonne </w:t>
            </w:r>
            <w:proofErr w:type="spellStart"/>
            <w:r>
              <w:t>répartition</w:t>
            </w:r>
            <w:proofErr w:type="spellEnd"/>
            <w:r>
              <w:t xml:space="preserve"> des contacts.</w:t>
            </w:r>
          </w:p>
        </w:tc>
      </w:tr>
      <w:tr w:rsidR="001A2B77" w14:paraId="031D9062" w14:textId="77777777" w:rsidTr="009C1485">
        <w:tc>
          <w:tcPr>
            <w:tcW w:w="2160" w:type="dxa"/>
          </w:tcPr>
          <w:p w14:paraId="4B02D0E7" w14:textId="77777777" w:rsidR="001A2B77" w:rsidRDefault="001A2B77" w:rsidP="009C1485">
            <w:r>
              <w:t>duration</w:t>
            </w:r>
          </w:p>
        </w:tc>
        <w:tc>
          <w:tcPr>
            <w:tcW w:w="2160" w:type="dxa"/>
          </w:tcPr>
          <w:p w14:paraId="46150CED" w14:textId="77777777" w:rsidR="001A2B77" w:rsidRDefault="001A2B77" w:rsidP="009C1485">
            <w:r>
              <w:t xml:space="preserve">Très </w:t>
            </w:r>
            <w:proofErr w:type="spellStart"/>
            <w:r>
              <w:t>asymétrique</w:t>
            </w:r>
            <w:proofErr w:type="spellEnd"/>
            <w:r>
              <w:t xml:space="preserve"> droite, pic &lt; 200s</w:t>
            </w:r>
          </w:p>
        </w:tc>
        <w:tc>
          <w:tcPr>
            <w:tcW w:w="2160" w:type="dxa"/>
          </w:tcPr>
          <w:p w14:paraId="309DC63A" w14:textId="77777777" w:rsidR="001A2B77" w:rsidRDefault="001A2B77" w:rsidP="009C1485">
            <w:r>
              <w:t xml:space="preserve">Outliers </w:t>
            </w:r>
            <w:proofErr w:type="spellStart"/>
            <w:r>
              <w:t>nombreux</w:t>
            </w:r>
            <w:proofErr w:type="spellEnd"/>
            <w:r>
              <w:t xml:space="preserve"> &gt; 1000s</w:t>
            </w:r>
          </w:p>
        </w:tc>
        <w:tc>
          <w:tcPr>
            <w:tcW w:w="2160" w:type="dxa"/>
          </w:tcPr>
          <w:p w14:paraId="2FCA68A7" w14:textId="77777777" w:rsidR="001A2B77" w:rsidRDefault="001A2B77" w:rsidP="009C1485">
            <w:r>
              <w:t xml:space="preserve">Variable très informative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dépendante</w:t>
            </w:r>
            <w:proofErr w:type="spellEnd"/>
            <w:r>
              <w:t xml:space="preserve"> de </w:t>
            </w:r>
            <w:proofErr w:type="spellStart"/>
            <w:r>
              <w:t>l’appel</w:t>
            </w:r>
            <w:proofErr w:type="spellEnd"/>
            <w:r>
              <w:t>.</w:t>
            </w:r>
          </w:p>
        </w:tc>
      </w:tr>
      <w:tr w:rsidR="001A2B77" w14:paraId="3FBD41EB" w14:textId="77777777" w:rsidTr="009C1485">
        <w:tc>
          <w:tcPr>
            <w:tcW w:w="2160" w:type="dxa"/>
          </w:tcPr>
          <w:p w14:paraId="2038BE8B" w14:textId="77777777" w:rsidR="001A2B77" w:rsidRDefault="001A2B77" w:rsidP="009C1485">
            <w:r>
              <w:t>campaign</w:t>
            </w:r>
          </w:p>
        </w:tc>
        <w:tc>
          <w:tcPr>
            <w:tcW w:w="2160" w:type="dxa"/>
          </w:tcPr>
          <w:p w14:paraId="3BF2A427" w14:textId="77777777" w:rsidR="001A2B77" w:rsidRDefault="001A2B77" w:rsidP="009C1485">
            <w:proofErr w:type="spellStart"/>
            <w:r>
              <w:t>Concentrée</w:t>
            </w:r>
            <w:proofErr w:type="spellEnd"/>
            <w:r>
              <w:t xml:space="preserve"> sur 1 à 3</w:t>
            </w:r>
          </w:p>
        </w:tc>
        <w:tc>
          <w:tcPr>
            <w:tcW w:w="2160" w:type="dxa"/>
          </w:tcPr>
          <w:p w14:paraId="66904BD9" w14:textId="77777777" w:rsidR="001A2B77" w:rsidRDefault="001A2B77" w:rsidP="009C1485">
            <w:r>
              <w:t xml:space="preserve">Outliers </w:t>
            </w:r>
            <w:proofErr w:type="spellStart"/>
            <w:r>
              <w:t>jusqu’à</w:t>
            </w:r>
            <w:proofErr w:type="spellEnd"/>
            <w:r>
              <w:t xml:space="preserve"> 63</w:t>
            </w:r>
          </w:p>
        </w:tc>
        <w:tc>
          <w:tcPr>
            <w:tcW w:w="2160" w:type="dxa"/>
          </w:tcPr>
          <w:p w14:paraId="48BAC250" w14:textId="77777777" w:rsidR="001A2B77" w:rsidRDefault="001A2B77" w:rsidP="009C1485">
            <w:r>
              <w:t xml:space="preserve">Relances </w:t>
            </w:r>
            <w:proofErr w:type="spellStart"/>
            <w:r>
              <w:t>excessives</w:t>
            </w:r>
            <w:proofErr w:type="spellEnd"/>
            <w:r>
              <w:t xml:space="preserve"> peu </w:t>
            </w:r>
            <w:proofErr w:type="spellStart"/>
            <w:r>
              <w:t>efficaces</w:t>
            </w:r>
            <w:proofErr w:type="spellEnd"/>
            <w:r>
              <w:t>.</w:t>
            </w:r>
          </w:p>
        </w:tc>
      </w:tr>
      <w:tr w:rsidR="001A2B77" w14:paraId="7B2739A5" w14:textId="77777777" w:rsidTr="009C1485">
        <w:tc>
          <w:tcPr>
            <w:tcW w:w="2160" w:type="dxa"/>
          </w:tcPr>
          <w:p w14:paraId="5A969974" w14:textId="77777777" w:rsidR="001A2B77" w:rsidRDefault="001A2B77" w:rsidP="009C1485">
            <w:proofErr w:type="spellStart"/>
            <w:r>
              <w:t>pdays</w:t>
            </w:r>
            <w:proofErr w:type="spellEnd"/>
          </w:p>
        </w:tc>
        <w:tc>
          <w:tcPr>
            <w:tcW w:w="2160" w:type="dxa"/>
          </w:tcPr>
          <w:p w14:paraId="5E89E31C" w14:textId="77777777" w:rsidR="001A2B77" w:rsidRDefault="001A2B77" w:rsidP="009C1485">
            <w:r>
              <w:t xml:space="preserve">Valeur </w:t>
            </w:r>
            <w:proofErr w:type="spellStart"/>
            <w:r>
              <w:t>dominante</w:t>
            </w:r>
            <w:proofErr w:type="spellEnd"/>
            <w:r>
              <w:t xml:space="preserve"> -1</w:t>
            </w:r>
          </w:p>
        </w:tc>
        <w:tc>
          <w:tcPr>
            <w:tcW w:w="2160" w:type="dxa"/>
          </w:tcPr>
          <w:p w14:paraId="6ADA9F8E" w14:textId="77777777" w:rsidR="001A2B77" w:rsidRDefault="001A2B77" w:rsidP="009C1485">
            <w:proofErr w:type="spellStart"/>
            <w:r>
              <w:t>Extrêmes</w:t>
            </w:r>
            <w:proofErr w:type="spellEnd"/>
            <w:r>
              <w:t xml:space="preserve"> &gt; 400</w:t>
            </w:r>
          </w:p>
        </w:tc>
        <w:tc>
          <w:tcPr>
            <w:tcW w:w="2160" w:type="dxa"/>
          </w:tcPr>
          <w:p w14:paraId="60280A7D" w14:textId="77777777" w:rsidR="001A2B77" w:rsidRDefault="001A2B77" w:rsidP="009C1485">
            <w:r>
              <w:t xml:space="preserve">Utile pour </w:t>
            </w:r>
            <w:proofErr w:type="spellStart"/>
            <w:r>
              <w:t>distinguer</w:t>
            </w:r>
            <w:proofErr w:type="spellEnd"/>
            <w:r>
              <w:t xml:space="preserve"> clients « </w:t>
            </w:r>
            <w:proofErr w:type="spellStart"/>
            <w:r>
              <w:t>neufs</w:t>
            </w:r>
            <w:proofErr w:type="spellEnd"/>
            <w:r>
              <w:t xml:space="preserve"> » vs </w:t>
            </w:r>
            <w:proofErr w:type="spellStart"/>
            <w:r>
              <w:t>suivis</w:t>
            </w:r>
            <w:proofErr w:type="spellEnd"/>
            <w:r>
              <w:t>.</w:t>
            </w:r>
          </w:p>
        </w:tc>
      </w:tr>
      <w:tr w:rsidR="001A2B77" w14:paraId="0E1E18AB" w14:textId="77777777" w:rsidTr="009C1485">
        <w:tc>
          <w:tcPr>
            <w:tcW w:w="2160" w:type="dxa"/>
          </w:tcPr>
          <w:p w14:paraId="2ADB5FC9" w14:textId="77777777" w:rsidR="001A2B77" w:rsidRDefault="001A2B77" w:rsidP="009C1485">
            <w:r>
              <w:t>previous</w:t>
            </w:r>
          </w:p>
        </w:tc>
        <w:tc>
          <w:tcPr>
            <w:tcW w:w="2160" w:type="dxa"/>
          </w:tcPr>
          <w:p w14:paraId="3CF66AC7" w14:textId="77777777" w:rsidR="001A2B77" w:rsidRDefault="001A2B77" w:rsidP="009C1485">
            <w:proofErr w:type="spellStart"/>
            <w:r>
              <w:t>Concentrée</w:t>
            </w:r>
            <w:proofErr w:type="spellEnd"/>
            <w:r>
              <w:t xml:space="preserve"> sur 0–1</w:t>
            </w:r>
          </w:p>
        </w:tc>
        <w:tc>
          <w:tcPr>
            <w:tcW w:w="2160" w:type="dxa"/>
          </w:tcPr>
          <w:p w14:paraId="546B1614" w14:textId="77777777" w:rsidR="001A2B77" w:rsidRDefault="001A2B77" w:rsidP="009C1485">
            <w:r>
              <w:t xml:space="preserve">Outliers </w:t>
            </w:r>
            <w:proofErr w:type="spellStart"/>
            <w:r>
              <w:t>rares</w:t>
            </w:r>
            <w:proofErr w:type="spellEnd"/>
            <w:r>
              <w:t xml:space="preserve"> &gt; 100</w:t>
            </w:r>
          </w:p>
        </w:tc>
        <w:tc>
          <w:tcPr>
            <w:tcW w:w="2160" w:type="dxa"/>
          </w:tcPr>
          <w:p w14:paraId="2B3AE98A" w14:textId="77777777" w:rsidR="001A2B77" w:rsidRDefault="001A2B77" w:rsidP="009C1485"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être</w:t>
            </w:r>
            <w:proofErr w:type="spellEnd"/>
            <w:r>
              <w:t xml:space="preserve"> </w:t>
            </w:r>
            <w:proofErr w:type="spellStart"/>
            <w:r>
              <w:t>transformée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variable </w:t>
            </w:r>
            <w:proofErr w:type="spellStart"/>
            <w:r>
              <w:t>binaire</w:t>
            </w:r>
            <w:proofErr w:type="spellEnd"/>
            <w:r>
              <w:t>.</w:t>
            </w:r>
          </w:p>
        </w:tc>
      </w:tr>
    </w:tbl>
    <w:p w14:paraId="33A5212D" w14:textId="77777777" w:rsidR="001A2B77" w:rsidRDefault="001A2B77" w:rsidP="001A2B77">
      <w:proofErr w:type="spellStart"/>
      <w:r>
        <w:rPr>
          <w:b/>
          <w:sz w:val="30"/>
        </w:rPr>
        <w:t>Interprétation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stratégique</w:t>
      </w:r>
      <w:proofErr w:type="spellEnd"/>
    </w:p>
    <w:p w14:paraId="60F69902" w14:textId="77777777" w:rsidR="001A2B77" w:rsidRDefault="001A2B77" w:rsidP="001A2B77">
      <w:r>
        <w:t xml:space="preserve">Les distributions </w:t>
      </w:r>
      <w:proofErr w:type="spellStart"/>
      <w:r>
        <w:t>fournissent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base tangible pour justifier le </w:t>
      </w:r>
      <w:proofErr w:type="spellStart"/>
      <w:r>
        <w:t>ciblage</w:t>
      </w:r>
      <w:proofErr w:type="spellEnd"/>
      <w:r>
        <w:t xml:space="preserve"> :</w:t>
      </w:r>
    </w:p>
    <w:p w14:paraId="6F58BD83" w14:textId="77777777" w:rsidR="001A2B77" w:rsidRDefault="001A2B77" w:rsidP="001A2B77">
      <w:r>
        <w:t xml:space="preserve">- </w:t>
      </w:r>
      <w:proofErr w:type="spellStart"/>
      <w:r>
        <w:t>Cibler</w:t>
      </w:r>
      <w:proofErr w:type="spellEnd"/>
      <w:r>
        <w:t xml:space="preserve"> les clients avec duration &gt; 200s </w:t>
      </w:r>
      <w:proofErr w:type="spellStart"/>
      <w:r>
        <w:t>ou</w:t>
      </w:r>
      <w:proofErr w:type="spellEnd"/>
      <w:r>
        <w:t xml:space="preserve"> </w:t>
      </w:r>
      <w:proofErr w:type="spellStart"/>
      <w:r>
        <w:t>poutcome_success</w:t>
      </w:r>
      <w:proofErr w:type="spellEnd"/>
      <w:r>
        <w:t xml:space="preserve"> = yes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objectivement</w:t>
      </w:r>
      <w:proofErr w:type="spellEnd"/>
      <w:r>
        <w:t xml:space="preserve"> </w:t>
      </w:r>
      <w:proofErr w:type="spellStart"/>
      <w:r>
        <w:t>défendable</w:t>
      </w:r>
      <w:proofErr w:type="spellEnd"/>
      <w:r>
        <w:t>.</w:t>
      </w:r>
    </w:p>
    <w:p w14:paraId="3A6B37FC" w14:textId="77777777" w:rsidR="001A2B77" w:rsidRDefault="001A2B77" w:rsidP="001A2B77">
      <w:r>
        <w:t xml:space="preserve">- Les </w:t>
      </w:r>
      <w:proofErr w:type="spellStart"/>
      <w:r>
        <w:t>extrêmes</w:t>
      </w:r>
      <w:proofErr w:type="spellEnd"/>
      <w:r>
        <w:t xml:space="preserve"> de balance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traités</w:t>
      </w:r>
      <w:proofErr w:type="spellEnd"/>
      <w:r>
        <w:t xml:space="preserve"> pour ne pas </w:t>
      </w:r>
      <w:proofErr w:type="spellStart"/>
      <w:r>
        <w:t>biaiser</w:t>
      </w:r>
      <w:proofErr w:type="spellEnd"/>
      <w:r>
        <w:t xml:space="preserve"> les </w:t>
      </w:r>
      <w:proofErr w:type="spellStart"/>
      <w:r>
        <w:t>décisions</w:t>
      </w:r>
      <w:proofErr w:type="spellEnd"/>
      <w:r>
        <w:t>.</w:t>
      </w:r>
    </w:p>
    <w:p w14:paraId="3E4F9FE1" w14:textId="55CBDB88" w:rsidR="001A2B77" w:rsidRDefault="0041597D" w:rsidP="001A2B77">
      <w:r>
        <w:t xml:space="preserve">- </w:t>
      </w:r>
      <w:r w:rsidR="001A2B77">
        <w:t xml:space="preserve">Les </w:t>
      </w:r>
      <w:proofErr w:type="spellStart"/>
      <w:r w:rsidR="001A2B77">
        <w:t>campagnes</w:t>
      </w:r>
      <w:proofErr w:type="spellEnd"/>
      <w:r w:rsidR="001A2B77">
        <w:t xml:space="preserve"> </w:t>
      </w:r>
      <w:proofErr w:type="spellStart"/>
      <w:r w:rsidR="001A2B77">
        <w:t>sont</w:t>
      </w:r>
      <w:proofErr w:type="spellEnd"/>
      <w:r w:rsidR="001A2B77">
        <w:t xml:space="preserve"> plus </w:t>
      </w:r>
      <w:proofErr w:type="spellStart"/>
      <w:r w:rsidR="001A2B77">
        <w:t>efficaces</w:t>
      </w:r>
      <w:proofErr w:type="spellEnd"/>
      <w:r w:rsidR="001A2B77">
        <w:t xml:space="preserve"> avec peu de relances.</w:t>
      </w:r>
    </w:p>
    <w:p w14:paraId="0FB552B5" w14:textId="29189402" w:rsidR="001A2B77" w:rsidRDefault="0041597D" w:rsidP="001A2B77">
      <w:r>
        <w:t xml:space="preserve">- </w:t>
      </w:r>
      <w:r w:rsidR="001A2B77">
        <w:t xml:space="preserve">Les contacts courts </w:t>
      </w:r>
      <w:proofErr w:type="spellStart"/>
      <w:r w:rsidR="001A2B77">
        <w:t>ou</w:t>
      </w:r>
      <w:proofErr w:type="spellEnd"/>
      <w:r w:rsidR="001A2B77">
        <w:t xml:space="preserve"> non </w:t>
      </w:r>
      <w:proofErr w:type="spellStart"/>
      <w:r w:rsidR="001A2B77">
        <w:t>qualifiés</w:t>
      </w:r>
      <w:proofErr w:type="spellEnd"/>
      <w:r w:rsidR="001A2B77">
        <w:t xml:space="preserve"> </w:t>
      </w:r>
      <w:proofErr w:type="spellStart"/>
      <w:r w:rsidR="001A2B77">
        <w:t>ont</w:t>
      </w:r>
      <w:proofErr w:type="spellEnd"/>
      <w:r w:rsidR="001A2B77">
        <w:t xml:space="preserve"> peu de </w:t>
      </w:r>
      <w:proofErr w:type="spellStart"/>
      <w:r w:rsidR="001A2B77">
        <w:t>valeur</w:t>
      </w:r>
      <w:proofErr w:type="spellEnd"/>
      <w:r w:rsidR="001A2B77">
        <w:t>.</w:t>
      </w:r>
    </w:p>
    <w:p w14:paraId="3A32A6AC" w14:textId="33BC80C9" w:rsidR="001A2B77" w:rsidRDefault="0041597D" w:rsidP="001A2B77">
      <w:r>
        <w:t xml:space="preserve">- </w:t>
      </w:r>
      <w:r w:rsidR="001A2B77">
        <w:t xml:space="preserve">Les </w:t>
      </w:r>
      <w:proofErr w:type="spellStart"/>
      <w:r w:rsidR="001A2B77">
        <w:t>graphiques</w:t>
      </w:r>
      <w:proofErr w:type="spellEnd"/>
      <w:r w:rsidR="001A2B77">
        <w:t xml:space="preserve"> </w:t>
      </w:r>
      <w:proofErr w:type="spellStart"/>
      <w:r w:rsidR="001A2B77">
        <w:t>permettent</w:t>
      </w:r>
      <w:proofErr w:type="spellEnd"/>
      <w:r w:rsidR="001A2B77">
        <w:t xml:space="preserve"> de fonder les </w:t>
      </w:r>
      <w:proofErr w:type="spellStart"/>
      <w:r w:rsidR="001A2B77">
        <w:t>décisions</w:t>
      </w:r>
      <w:proofErr w:type="spellEnd"/>
      <w:r w:rsidR="001A2B77">
        <w:t xml:space="preserve"> sur des </w:t>
      </w:r>
      <w:proofErr w:type="spellStart"/>
      <w:r w:rsidR="001A2B77">
        <w:t>critères</w:t>
      </w:r>
      <w:proofErr w:type="spellEnd"/>
      <w:r w:rsidR="001A2B77">
        <w:t xml:space="preserve"> </w:t>
      </w:r>
      <w:proofErr w:type="spellStart"/>
      <w:r w:rsidR="001A2B77">
        <w:t>objectifs</w:t>
      </w:r>
      <w:proofErr w:type="spellEnd"/>
      <w:r w:rsidR="001A2B77">
        <w:t>.</w:t>
      </w:r>
    </w:p>
    <w:p w14:paraId="4430E1CF" w14:textId="236DE95B" w:rsidR="001A2B77" w:rsidRDefault="0041597D" w:rsidP="001A2B77">
      <w:r>
        <w:t xml:space="preserve">- </w:t>
      </w:r>
      <w:r w:rsidR="001A2B77">
        <w:t xml:space="preserve">Les </w:t>
      </w:r>
      <w:proofErr w:type="spellStart"/>
      <w:r w:rsidR="001A2B77">
        <w:t>asymétries</w:t>
      </w:r>
      <w:proofErr w:type="spellEnd"/>
      <w:r w:rsidR="001A2B77">
        <w:t xml:space="preserve"> </w:t>
      </w:r>
      <w:proofErr w:type="spellStart"/>
      <w:r w:rsidR="001A2B77">
        <w:t>identifiées</w:t>
      </w:r>
      <w:proofErr w:type="spellEnd"/>
      <w:r w:rsidR="001A2B77">
        <w:t xml:space="preserve"> </w:t>
      </w:r>
      <w:proofErr w:type="spellStart"/>
      <w:r w:rsidR="001A2B77">
        <w:t>permettent</w:t>
      </w:r>
      <w:proofErr w:type="spellEnd"/>
      <w:r w:rsidR="001A2B77">
        <w:t xml:space="preserve"> de transformer les variables pour </w:t>
      </w:r>
      <w:proofErr w:type="spellStart"/>
      <w:r w:rsidR="001A2B77">
        <w:t>renforcer</w:t>
      </w:r>
      <w:proofErr w:type="spellEnd"/>
      <w:r w:rsidR="001A2B77">
        <w:t xml:space="preserve"> les </w:t>
      </w:r>
      <w:proofErr w:type="spellStart"/>
      <w:r w:rsidR="001A2B77">
        <w:t>modèles</w:t>
      </w:r>
      <w:proofErr w:type="spellEnd"/>
      <w:r w:rsidR="001A2B77">
        <w:t>.</w:t>
      </w:r>
    </w:p>
    <w:p w14:paraId="2253AD6C" w14:textId="2C45ABBC" w:rsidR="001A2B77" w:rsidRDefault="0041597D" w:rsidP="001A2B77">
      <w:r>
        <w:t xml:space="preserve">- </w:t>
      </w:r>
      <w:proofErr w:type="spellStart"/>
      <w:r w:rsidR="001A2B77">
        <w:t>L’analyse</w:t>
      </w:r>
      <w:proofErr w:type="spellEnd"/>
      <w:r w:rsidR="001A2B77">
        <w:t xml:space="preserve"> met </w:t>
      </w:r>
      <w:proofErr w:type="spellStart"/>
      <w:r w:rsidR="001A2B77">
        <w:t>en</w:t>
      </w:r>
      <w:proofErr w:type="spellEnd"/>
      <w:r w:rsidR="001A2B77">
        <w:t xml:space="preserve"> lumière des </w:t>
      </w:r>
      <w:proofErr w:type="spellStart"/>
      <w:r w:rsidR="001A2B77">
        <w:t>profils</w:t>
      </w:r>
      <w:proofErr w:type="spellEnd"/>
      <w:r w:rsidR="001A2B77">
        <w:t xml:space="preserve"> </w:t>
      </w:r>
      <w:proofErr w:type="spellStart"/>
      <w:r w:rsidR="001A2B77">
        <w:t>extrêmes</w:t>
      </w:r>
      <w:proofErr w:type="spellEnd"/>
      <w:r w:rsidR="001A2B77">
        <w:t xml:space="preserve"> </w:t>
      </w:r>
      <w:proofErr w:type="spellStart"/>
      <w:r w:rsidR="001A2B77">
        <w:t>ou</w:t>
      </w:r>
      <w:proofErr w:type="spellEnd"/>
      <w:r w:rsidR="001A2B77">
        <w:t xml:space="preserve"> </w:t>
      </w:r>
      <w:proofErr w:type="spellStart"/>
      <w:r w:rsidR="001A2B77">
        <w:t>spécifiques</w:t>
      </w:r>
      <w:proofErr w:type="spellEnd"/>
      <w:r w:rsidR="001A2B77">
        <w:t xml:space="preserve"> à </w:t>
      </w:r>
      <w:proofErr w:type="spellStart"/>
      <w:r w:rsidR="001A2B77">
        <w:t>cibler</w:t>
      </w:r>
      <w:proofErr w:type="spellEnd"/>
      <w:r w:rsidR="001A2B77">
        <w:t xml:space="preserve"> </w:t>
      </w:r>
      <w:proofErr w:type="spellStart"/>
      <w:r w:rsidR="001A2B77">
        <w:t>différemment</w:t>
      </w:r>
      <w:proofErr w:type="spellEnd"/>
      <w:r w:rsidR="001A2B77">
        <w:t>.</w:t>
      </w:r>
    </w:p>
    <w:p w14:paraId="7F30DF4C" w14:textId="77777777" w:rsidR="001A2B77" w:rsidRDefault="001A2B77" w:rsidP="001A2B77">
      <w:proofErr w:type="spellStart"/>
      <w:r>
        <w:rPr>
          <w:b/>
          <w:sz w:val="30"/>
        </w:rPr>
        <w:t>Recommandations</w:t>
      </w:r>
      <w:proofErr w:type="spellEnd"/>
      <w:r>
        <w:rPr>
          <w:b/>
          <w:sz w:val="30"/>
        </w:rPr>
        <w:t xml:space="preserve"> pratiques</w:t>
      </w:r>
    </w:p>
    <w:p w14:paraId="10F3695D" w14:textId="77777777" w:rsidR="001A2B77" w:rsidRDefault="001A2B77" w:rsidP="001A2B77">
      <w:r>
        <w:t xml:space="preserve">1. Transformer balance, duration, campaign, </w:t>
      </w:r>
      <w:proofErr w:type="spellStart"/>
      <w:r>
        <w:t>pdays</w:t>
      </w:r>
      <w:proofErr w:type="spellEnd"/>
      <w:r>
        <w:t xml:space="preserve"> pour </w:t>
      </w:r>
      <w:proofErr w:type="spellStart"/>
      <w:r>
        <w:t>atténuer</w:t>
      </w:r>
      <w:proofErr w:type="spellEnd"/>
      <w:r>
        <w:t xml:space="preserve"> les </w:t>
      </w:r>
      <w:proofErr w:type="spellStart"/>
      <w:r>
        <w:t>effets</w:t>
      </w:r>
      <w:proofErr w:type="spellEnd"/>
      <w:r>
        <w:t xml:space="preserve"> des outliers.</w:t>
      </w:r>
    </w:p>
    <w:p w14:paraId="651DC6E9" w14:textId="77777777" w:rsidR="001A2B77" w:rsidRDefault="001A2B77" w:rsidP="001A2B77">
      <w:r>
        <w:t xml:space="preserve">2. </w:t>
      </w:r>
      <w:proofErr w:type="spellStart"/>
      <w:r>
        <w:t>Isoler</w:t>
      </w:r>
      <w:proofErr w:type="spellEnd"/>
      <w:r>
        <w:t xml:space="preserve"> et </w:t>
      </w:r>
      <w:proofErr w:type="spellStart"/>
      <w:r>
        <w:t>traiter</w:t>
      </w:r>
      <w:proofErr w:type="spellEnd"/>
      <w:r>
        <w:t xml:space="preserve"> 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extrêmes</w:t>
      </w:r>
      <w:proofErr w:type="spellEnd"/>
      <w:r>
        <w:t>.</w:t>
      </w:r>
    </w:p>
    <w:p w14:paraId="235DC93B" w14:textId="77777777" w:rsidR="00CC0B1D" w:rsidRDefault="00CC0B1D" w:rsidP="001A2B77"/>
    <w:p w14:paraId="22C7F2CB" w14:textId="77777777" w:rsidR="00CC0B1D" w:rsidRDefault="00CC0B1D" w:rsidP="001A2B77"/>
    <w:p w14:paraId="5F1CB20B" w14:textId="77777777" w:rsidR="00CC0B1D" w:rsidRDefault="00CC0B1D" w:rsidP="001A2B77"/>
    <w:p w14:paraId="4264C657" w14:textId="77777777" w:rsidR="001A2B77" w:rsidRDefault="001A2B77" w:rsidP="001A2B77">
      <w:proofErr w:type="spellStart"/>
      <w:r>
        <w:rPr>
          <w:b/>
          <w:sz w:val="30"/>
        </w:rPr>
        <w:lastRenderedPageBreak/>
        <w:t>Analyse</w:t>
      </w:r>
      <w:proofErr w:type="spellEnd"/>
      <w:r>
        <w:rPr>
          <w:b/>
          <w:sz w:val="30"/>
        </w:rPr>
        <w:t xml:space="preserve"> descriptive des variables </w:t>
      </w:r>
      <w:proofErr w:type="spellStart"/>
      <w:r>
        <w:rPr>
          <w:b/>
          <w:sz w:val="30"/>
        </w:rPr>
        <w:t>catégorielles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2B77" w:rsidRPr="002578A6" w14:paraId="6258DAB7" w14:textId="77777777" w:rsidTr="002578A6">
        <w:tc>
          <w:tcPr>
            <w:tcW w:w="2880" w:type="dxa"/>
            <w:shd w:val="clear" w:color="auto" w:fill="C6D9F1" w:themeFill="text2" w:themeFillTint="33"/>
          </w:tcPr>
          <w:p w14:paraId="2F19CE73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C11D943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 xml:space="preserve">Observation </w:t>
            </w:r>
            <w:proofErr w:type="spellStart"/>
            <w:r w:rsidRPr="002578A6">
              <w:rPr>
                <w:b/>
                <w:bCs/>
              </w:rPr>
              <w:t>principale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23C89DC2" w14:textId="77777777" w:rsidR="001A2B77" w:rsidRPr="002578A6" w:rsidRDefault="001A2B77" w:rsidP="009C148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Interprétation</w:t>
            </w:r>
            <w:proofErr w:type="spellEnd"/>
            <w:r w:rsidRPr="002578A6">
              <w:rPr>
                <w:b/>
                <w:bCs/>
              </w:rPr>
              <w:t xml:space="preserve"> </w:t>
            </w:r>
            <w:proofErr w:type="spellStart"/>
            <w:r w:rsidRPr="002578A6">
              <w:rPr>
                <w:b/>
                <w:bCs/>
              </w:rPr>
              <w:t>stratégique</w:t>
            </w:r>
            <w:proofErr w:type="spellEnd"/>
          </w:p>
        </w:tc>
      </w:tr>
      <w:tr w:rsidR="001A2B77" w14:paraId="6F3D84E8" w14:textId="77777777" w:rsidTr="009C1485">
        <w:tc>
          <w:tcPr>
            <w:tcW w:w="2880" w:type="dxa"/>
          </w:tcPr>
          <w:p w14:paraId="05CB8403" w14:textId="77777777" w:rsidR="001A2B77" w:rsidRDefault="001A2B77" w:rsidP="009C1485">
            <w:r>
              <w:t>job</w:t>
            </w:r>
          </w:p>
        </w:tc>
        <w:tc>
          <w:tcPr>
            <w:tcW w:w="2880" w:type="dxa"/>
          </w:tcPr>
          <w:p w14:paraId="6B941F49" w14:textId="77777777" w:rsidR="001A2B77" w:rsidRDefault="001A2B77" w:rsidP="009C1485">
            <w:r>
              <w:t xml:space="preserve">`blue-collar`, `management`, `technician` </w:t>
            </w:r>
            <w:proofErr w:type="spellStart"/>
            <w:r>
              <w:t>dominent</w:t>
            </w:r>
            <w:proofErr w:type="spellEnd"/>
          </w:p>
        </w:tc>
        <w:tc>
          <w:tcPr>
            <w:tcW w:w="2880" w:type="dxa"/>
          </w:tcPr>
          <w:p w14:paraId="2C811634" w14:textId="77777777" w:rsidR="001A2B77" w:rsidRDefault="001A2B77" w:rsidP="009C1485">
            <w:proofErr w:type="spellStart"/>
            <w:r>
              <w:t>Représentent</w:t>
            </w:r>
            <w:proofErr w:type="spellEnd"/>
            <w:r>
              <w:t xml:space="preserve"> les </w:t>
            </w:r>
            <w:proofErr w:type="spellStart"/>
            <w:r>
              <w:t>cœurs</w:t>
            </w:r>
            <w:proofErr w:type="spellEnd"/>
            <w:r>
              <w:t xml:space="preserve"> de clientèle.</w:t>
            </w:r>
          </w:p>
        </w:tc>
      </w:tr>
      <w:tr w:rsidR="001A2B77" w14:paraId="2CF09182" w14:textId="77777777" w:rsidTr="009C1485">
        <w:tc>
          <w:tcPr>
            <w:tcW w:w="2880" w:type="dxa"/>
          </w:tcPr>
          <w:p w14:paraId="2620A514" w14:textId="77777777" w:rsidR="001A2B77" w:rsidRDefault="001A2B77" w:rsidP="009C1485">
            <w:r>
              <w:t>marital</w:t>
            </w:r>
          </w:p>
        </w:tc>
        <w:tc>
          <w:tcPr>
            <w:tcW w:w="2880" w:type="dxa"/>
          </w:tcPr>
          <w:p w14:paraId="4D69C037" w14:textId="77777777" w:rsidR="001A2B77" w:rsidRDefault="001A2B77" w:rsidP="009C1485">
            <w:r>
              <w:t xml:space="preserve">`married` </w:t>
            </w:r>
            <w:proofErr w:type="spellStart"/>
            <w:r>
              <w:t>majoritaire</w:t>
            </w:r>
            <w:proofErr w:type="spellEnd"/>
          </w:p>
        </w:tc>
        <w:tc>
          <w:tcPr>
            <w:tcW w:w="2880" w:type="dxa"/>
          </w:tcPr>
          <w:p w14:paraId="6CFFD08D" w14:textId="77777777" w:rsidR="001A2B77" w:rsidRDefault="001A2B77" w:rsidP="009C1485">
            <w:r>
              <w:t xml:space="preserve">Clients </w:t>
            </w:r>
            <w:proofErr w:type="spellStart"/>
            <w:r>
              <w:t>probablement</w:t>
            </w:r>
            <w:proofErr w:type="spellEnd"/>
            <w:r>
              <w:t xml:space="preserve"> plus stables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prudents</w:t>
            </w:r>
            <w:proofErr w:type="spellEnd"/>
            <w:r>
              <w:t>.</w:t>
            </w:r>
          </w:p>
        </w:tc>
      </w:tr>
      <w:tr w:rsidR="001A2B77" w14:paraId="3FFDF0B2" w14:textId="77777777" w:rsidTr="009C1485">
        <w:tc>
          <w:tcPr>
            <w:tcW w:w="2880" w:type="dxa"/>
          </w:tcPr>
          <w:p w14:paraId="240AEB70" w14:textId="77777777" w:rsidR="001A2B77" w:rsidRDefault="001A2B77" w:rsidP="009C1485">
            <w:r>
              <w:t>education</w:t>
            </w:r>
          </w:p>
        </w:tc>
        <w:tc>
          <w:tcPr>
            <w:tcW w:w="2880" w:type="dxa"/>
          </w:tcPr>
          <w:p w14:paraId="51F6FEE7" w14:textId="77777777" w:rsidR="001A2B77" w:rsidRDefault="001A2B77" w:rsidP="009C1485">
            <w:r>
              <w:t>`secondary` dominant</w:t>
            </w:r>
          </w:p>
        </w:tc>
        <w:tc>
          <w:tcPr>
            <w:tcW w:w="2880" w:type="dxa"/>
          </w:tcPr>
          <w:p w14:paraId="0B9DCE3F" w14:textId="77777777" w:rsidR="001A2B77" w:rsidRDefault="001A2B77" w:rsidP="009C1485">
            <w:r>
              <w:t xml:space="preserve">Clientèle </w:t>
            </w:r>
            <w:proofErr w:type="spellStart"/>
            <w:r>
              <w:t>intermédiaire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pouvoir</w:t>
            </w:r>
            <w:proofErr w:type="spellEnd"/>
            <w:r>
              <w:t xml:space="preserve"> </w:t>
            </w:r>
            <w:proofErr w:type="spellStart"/>
            <w:r>
              <w:t>d’achat</w:t>
            </w:r>
            <w:proofErr w:type="spellEnd"/>
            <w:r>
              <w:t>.</w:t>
            </w:r>
          </w:p>
        </w:tc>
      </w:tr>
      <w:tr w:rsidR="001A2B77" w14:paraId="697C9905" w14:textId="77777777" w:rsidTr="009C1485">
        <w:tc>
          <w:tcPr>
            <w:tcW w:w="2880" w:type="dxa"/>
          </w:tcPr>
          <w:p w14:paraId="0C07C425" w14:textId="77777777" w:rsidR="001A2B77" w:rsidRDefault="001A2B77" w:rsidP="009C1485">
            <w:r>
              <w:t>default</w:t>
            </w:r>
          </w:p>
        </w:tc>
        <w:tc>
          <w:tcPr>
            <w:tcW w:w="2880" w:type="dxa"/>
          </w:tcPr>
          <w:p w14:paraId="20FC6D00" w14:textId="77777777" w:rsidR="001A2B77" w:rsidRDefault="001A2B77" w:rsidP="009C1485">
            <w:r>
              <w:t xml:space="preserve">Presque </w:t>
            </w:r>
            <w:proofErr w:type="spellStart"/>
            <w:r>
              <w:t>tous</w:t>
            </w:r>
            <w:proofErr w:type="spellEnd"/>
            <w:r>
              <w:t xml:space="preserve"> 'no'</w:t>
            </w:r>
          </w:p>
        </w:tc>
        <w:tc>
          <w:tcPr>
            <w:tcW w:w="2880" w:type="dxa"/>
          </w:tcPr>
          <w:p w14:paraId="0EEE5D43" w14:textId="77777777" w:rsidR="001A2B77" w:rsidRDefault="001A2B77" w:rsidP="009C1485">
            <w:r>
              <w:t xml:space="preserve">Population </w:t>
            </w:r>
            <w:proofErr w:type="spellStart"/>
            <w:r>
              <w:t>globalement</w:t>
            </w:r>
            <w:proofErr w:type="spellEnd"/>
            <w:r>
              <w:t xml:space="preserve"> solvable.</w:t>
            </w:r>
          </w:p>
        </w:tc>
      </w:tr>
      <w:tr w:rsidR="001A2B77" w14:paraId="7E88E510" w14:textId="77777777" w:rsidTr="009C1485">
        <w:tc>
          <w:tcPr>
            <w:tcW w:w="2880" w:type="dxa"/>
          </w:tcPr>
          <w:p w14:paraId="6C07522B" w14:textId="77777777" w:rsidR="001A2B77" w:rsidRDefault="001A2B77" w:rsidP="009C1485">
            <w:r>
              <w:t>housing</w:t>
            </w:r>
          </w:p>
        </w:tc>
        <w:tc>
          <w:tcPr>
            <w:tcW w:w="2880" w:type="dxa"/>
          </w:tcPr>
          <w:p w14:paraId="6FE83766" w14:textId="77777777" w:rsidR="001A2B77" w:rsidRDefault="001A2B77" w:rsidP="009C1485">
            <w:proofErr w:type="spellStart"/>
            <w:r>
              <w:t>Répartition</w:t>
            </w:r>
            <w:proofErr w:type="spellEnd"/>
            <w:r>
              <w:t xml:space="preserve"> </w:t>
            </w:r>
            <w:proofErr w:type="spellStart"/>
            <w:r>
              <w:t>équilibrée</w:t>
            </w:r>
            <w:proofErr w:type="spellEnd"/>
          </w:p>
        </w:tc>
        <w:tc>
          <w:tcPr>
            <w:tcW w:w="2880" w:type="dxa"/>
          </w:tcPr>
          <w:p w14:paraId="3AA246F4" w14:textId="77777777" w:rsidR="001A2B77" w:rsidRDefault="001A2B77" w:rsidP="009C1485">
            <w:r>
              <w:t xml:space="preserve">Influence </w:t>
            </w:r>
            <w:proofErr w:type="spellStart"/>
            <w:r>
              <w:t>potentielle</w:t>
            </w:r>
            <w:proofErr w:type="spellEnd"/>
            <w:r>
              <w:t xml:space="preserve"> sur </w:t>
            </w:r>
            <w:proofErr w:type="spellStart"/>
            <w:r>
              <w:t>capacité</w:t>
            </w:r>
            <w:proofErr w:type="spellEnd"/>
            <w:r>
              <w:t xml:space="preserve"> </w:t>
            </w:r>
            <w:proofErr w:type="spellStart"/>
            <w:r>
              <w:t>d’investissement</w:t>
            </w:r>
            <w:proofErr w:type="spellEnd"/>
            <w:r>
              <w:t>.</w:t>
            </w:r>
          </w:p>
        </w:tc>
      </w:tr>
      <w:tr w:rsidR="001A2B77" w14:paraId="0820B1E5" w14:textId="77777777" w:rsidTr="009C1485">
        <w:tc>
          <w:tcPr>
            <w:tcW w:w="2880" w:type="dxa"/>
          </w:tcPr>
          <w:p w14:paraId="64C8A2A0" w14:textId="77777777" w:rsidR="001A2B77" w:rsidRDefault="001A2B77" w:rsidP="009C1485">
            <w:r>
              <w:t>loan</w:t>
            </w:r>
          </w:p>
        </w:tc>
        <w:tc>
          <w:tcPr>
            <w:tcW w:w="2880" w:type="dxa"/>
          </w:tcPr>
          <w:p w14:paraId="0013D23C" w14:textId="77777777" w:rsidR="001A2B77" w:rsidRDefault="001A2B77" w:rsidP="009C1485">
            <w:proofErr w:type="spellStart"/>
            <w:r>
              <w:t>Majorité</w:t>
            </w:r>
            <w:proofErr w:type="spellEnd"/>
            <w:r>
              <w:t xml:space="preserve"> 'no'</w:t>
            </w:r>
          </w:p>
        </w:tc>
        <w:tc>
          <w:tcPr>
            <w:tcW w:w="2880" w:type="dxa"/>
          </w:tcPr>
          <w:p w14:paraId="1374EFD0" w14:textId="77777777" w:rsidR="001A2B77" w:rsidRDefault="001A2B77" w:rsidP="009C1485">
            <w:r>
              <w:t xml:space="preserve">Plus </w:t>
            </w:r>
            <w:proofErr w:type="spellStart"/>
            <w:r>
              <w:t>disposés</w:t>
            </w:r>
            <w:proofErr w:type="spellEnd"/>
            <w:r>
              <w:t xml:space="preserve"> à </w:t>
            </w:r>
            <w:proofErr w:type="spellStart"/>
            <w:r>
              <w:t>investir</w:t>
            </w:r>
            <w:proofErr w:type="spellEnd"/>
            <w:r>
              <w:t>.</w:t>
            </w:r>
          </w:p>
        </w:tc>
      </w:tr>
      <w:tr w:rsidR="001A2B77" w14:paraId="0CB9611D" w14:textId="77777777" w:rsidTr="009C1485">
        <w:tc>
          <w:tcPr>
            <w:tcW w:w="2880" w:type="dxa"/>
          </w:tcPr>
          <w:p w14:paraId="69554937" w14:textId="77777777" w:rsidR="001A2B77" w:rsidRDefault="001A2B77" w:rsidP="009C1485">
            <w:r>
              <w:t>contact</w:t>
            </w:r>
          </w:p>
        </w:tc>
        <w:tc>
          <w:tcPr>
            <w:tcW w:w="2880" w:type="dxa"/>
          </w:tcPr>
          <w:p w14:paraId="07E6C561" w14:textId="77777777" w:rsidR="001A2B77" w:rsidRDefault="001A2B77" w:rsidP="009C1485">
            <w:r>
              <w:t>`cellular` dominant</w:t>
            </w:r>
          </w:p>
        </w:tc>
        <w:tc>
          <w:tcPr>
            <w:tcW w:w="2880" w:type="dxa"/>
          </w:tcPr>
          <w:p w14:paraId="3B2EC7F2" w14:textId="77777777" w:rsidR="001A2B77" w:rsidRDefault="001A2B77" w:rsidP="009C1485">
            <w:r>
              <w:t xml:space="preserve">Canal à </w:t>
            </w:r>
            <w:proofErr w:type="spellStart"/>
            <w:r>
              <w:t>privilégier</w:t>
            </w:r>
            <w:proofErr w:type="spellEnd"/>
            <w:r>
              <w:t>.</w:t>
            </w:r>
          </w:p>
        </w:tc>
      </w:tr>
      <w:tr w:rsidR="001A2B77" w14:paraId="0962ABA1" w14:textId="77777777" w:rsidTr="009C1485">
        <w:tc>
          <w:tcPr>
            <w:tcW w:w="2880" w:type="dxa"/>
          </w:tcPr>
          <w:p w14:paraId="3ECF52FA" w14:textId="77777777" w:rsidR="001A2B77" w:rsidRDefault="001A2B77" w:rsidP="009C1485">
            <w:r>
              <w:t>month</w:t>
            </w:r>
          </w:p>
        </w:tc>
        <w:tc>
          <w:tcPr>
            <w:tcW w:w="2880" w:type="dxa"/>
          </w:tcPr>
          <w:p w14:paraId="32AF1890" w14:textId="77777777" w:rsidR="001A2B77" w:rsidRDefault="001A2B77" w:rsidP="009C1485">
            <w:r>
              <w:t xml:space="preserve">Concentration </w:t>
            </w:r>
            <w:proofErr w:type="spellStart"/>
            <w:r>
              <w:t>en</w:t>
            </w:r>
            <w:proofErr w:type="spellEnd"/>
            <w:r>
              <w:t xml:space="preserve"> `may`</w:t>
            </w:r>
          </w:p>
        </w:tc>
        <w:tc>
          <w:tcPr>
            <w:tcW w:w="2880" w:type="dxa"/>
          </w:tcPr>
          <w:p w14:paraId="024E1AB1" w14:textId="77777777" w:rsidR="001A2B77" w:rsidRDefault="001A2B77" w:rsidP="009C1485">
            <w:r>
              <w:t xml:space="preserve">Saturation à </w:t>
            </w:r>
            <w:proofErr w:type="spellStart"/>
            <w:r>
              <w:t>compenser</w:t>
            </w:r>
            <w:proofErr w:type="spellEnd"/>
            <w:r>
              <w:t>.</w:t>
            </w:r>
          </w:p>
        </w:tc>
      </w:tr>
      <w:tr w:rsidR="001A2B77" w14:paraId="24C67992" w14:textId="77777777" w:rsidTr="009C1485">
        <w:tc>
          <w:tcPr>
            <w:tcW w:w="2880" w:type="dxa"/>
          </w:tcPr>
          <w:p w14:paraId="295F033A" w14:textId="77777777" w:rsidR="001A2B77" w:rsidRDefault="001A2B77" w:rsidP="009C1485">
            <w:proofErr w:type="spellStart"/>
            <w:r>
              <w:t>poutcome</w:t>
            </w:r>
            <w:proofErr w:type="spellEnd"/>
          </w:p>
        </w:tc>
        <w:tc>
          <w:tcPr>
            <w:tcW w:w="2880" w:type="dxa"/>
          </w:tcPr>
          <w:p w14:paraId="3D0B9A55" w14:textId="77777777" w:rsidR="001A2B77" w:rsidRDefault="001A2B77" w:rsidP="009C1485">
            <w:r>
              <w:t>`</w:t>
            </w:r>
            <w:proofErr w:type="spellStart"/>
            <w:r>
              <w:t>non_contacté</w:t>
            </w:r>
            <w:proofErr w:type="spellEnd"/>
            <w:r>
              <w:t xml:space="preserve">` </w:t>
            </w:r>
            <w:proofErr w:type="spellStart"/>
            <w:r>
              <w:t>majoritaire</w:t>
            </w:r>
            <w:proofErr w:type="spellEnd"/>
          </w:p>
        </w:tc>
        <w:tc>
          <w:tcPr>
            <w:tcW w:w="2880" w:type="dxa"/>
          </w:tcPr>
          <w:p w14:paraId="012C8A68" w14:textId="77777777" w:rsidR="001A2B77" w:rsidRDefault="001A2B77" w:rsidP="009C1485">
            <w:proofErr w:type="spellStart"/>
            <w:r>
              <w:t>Potentiel</w:t>
            </w:r>
            <w:proofErr w:type="spellEnd"/>
            <w:r>
              <w:t xml:space="preserve"> </w:t>
            </w:r>
            <w:proofErr w:type="spellStart"/>
            <w:r>
              <w:t>d’exploration</w:t>
            </w:r>
            <w:proofErr w:type="spellEnd"/>
            <w:r>
              <w:t xml:space="preserve"> important.</w:t>
            </w:r>
          </w:p>
        </w:tc>
      </w:tr>
    </w:tbl>
    <w:p w14:paraId="6D329BF2" w14:textId="77777777" w:rsidR="001A2B77" w:rsidRDefault="001A2B77" w:rsidP="001A2B77">
      <w:r>
        <w:t xml:space="preserve">- </w:t>
      </w:r>
      <w:proofErr w:type="spellStart"/>
      <w:r>
        <w:t>Utiliser</w:t>
      </w:r>
      <w:proofErr w:type="spellEnd"/>
      <w:r>
        <w:t xml:space="preserve"> job, education, loan pour </w:t>
      </w:r>
      <w:proofErr w:type="spellStart"/>
      <w:r>
        <w:t>construire</w:t>
      </w:r>
      <w:proofErr w:type="spellEnd"/>
      <w:r>
        <w:t xml:space="preserve"> des </w:t>
      </w:r>
      <w:proofErr w:type="spellStart"/>
      <w:r>
        <w:t>profils</w:t>
      </w:r>
      <w:proofErr w:type="spellEnd"/>
      <w:r>
        <w:t xml:space="preserve"> </w:t>
      </w:r>
      <w:proofErr w:type="spellStart"/>
      <w:r>
        <w:t>prioritaires</w:t>
      </w:r>
      <w:proofErr w:type="spellEnd"/>
      <w:r>
        <w:t>.</w:t>
      </w:r>
    </w:p>
    <w:p w14:paraId="49958A50" w14:textId="77777777" w:rsidR="001A2B77" w:rsidRDefault="001A2B77" w:rsidP="001A2B77">
      <w:r>
        <w:t xml:space="preserve">- </w:t>
      </w:r>
      <w:proofErr w:type="spellStart"/>
      <w:r>
        <w:t>Prioriser</w:t>
      </w:r>
      <w:proofErr w:type="spellEnd"/>
      <w:r>
        <w:t xml:space="preserve"> le canal cellular.</w:t>
      </w:r>
    </w:p>
    <w:p w14:paraId="08E7F6CF" w14:textId="77777777" w:rsidR="001A2B77" w:rsidRDefault="001A2B77" w:rsidP="001A2B77">
      <w:r>
        <w:t xml:space="preserve">- </w:t>
      </w:r>
      <w:proofErr w:type="spellStart"/>
      <w:r>
        <w:t>Éviter</w:t>
      </w:r>
      <w:proofErr w:type="spellEnd"/>
      <w:r>
        <w:t xml:space="preserve"> les contacts avec unknown.</w:t>
      </w:r>
    </w:p>
    <w:p w14:paraId="45F40B36" w14:textId="77777777" w:rsidR="001A2B77" w:rsidRDefault="001A2B77" w:rsidP="001A2B77">
      <w:r>
        <w:t xml:space="preserve">- </w:t>
      </w:r>
      <w:proofErr w:type="spellStart"/>
      <w:r>
        <w:t>Rééquilibrer</w:t>
      </w:r>
      <w:proofErr w:type="spellEnd"/>
      <w:r>
        <w:t xml:space="preserve"> les </w:t>
      </w:r>
      <w:proofErr w:type="spellStart"/>
      <w:r>
        <w:t>campagnes</w:t>
      </w:r>
      <w:proofErr w:type="spellEnd"/>
      <w:r>
        <w:t xml:space="preserve"> sur </w:t>
      </w:r>
      <w:proofErr w:type="spellStart"/>
      <w:r>
        <w:t>l’année</w:t>
      </w:r>
      <w:proofErr w:type="spellEnd"/>
      <w:r>
        <w:t>.</w:t>
      </w:r>
    </w:p>
    <w:p w14:paraId="3E5EF04F" w14:textId="77777777" w:rsidR="001A2B77" w:rsidRDefault="001A2B77" w:rsidP="001A2B77">
      <w:r>
        <w:t xml:space="preserve">- Les clients </w:t>
      </w:r>
      <w:proofErr w:type="spellStart"/>
      <w:r>
        <w:t>non_contacté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opportunité</w:t>
      </w:r>
      <w:proofErr w:type="spellEnd"/>
      <w:r>
        <w:t xml:space="preserve"> </w:t>
      </w:r>
      <w:proofErr w:type="spellStart"/>
      <w:r>
        <w:t>commerciale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.</w:t>
      </w:r>
    </w:p>
    <w:p w14:paraId="5B35CA6F" w14:textId="77777777" w:rsidR="001A2B77" w:rsidRDefault="001A2B77" w:rsidP="001A2B77">
      <w:proofErr w:type="spellStart"/>
      <w:r>
        <w:rPr>
          <w:b/>
          <w:sz w:val="30"/>
        </w:rPr>
        <w:t>Recommandations</w:t>
      </w:r>
      <w:proofErr w:type="spellEnd"/>
    </w:p>
    <w:p w14:paraId="39A3E5F5" w14:textId="77777777" w:rsidR="001A2B77" w:rsidRDefault="001A2B77" w:rsidP="001A2B77">
      <w:r>
        <w:t xml:space="preserve">1. </w:t>
      </w:r>
      <w:proofErr w:type="spellStart"/>
      <w:r>
        <w:t>Cibler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le triptyque job, loan, contact.</w:t>
      </w:r>
    </w:p>
    <w:p w14:paraId="5FB9B57A" w14:textId="77777777" w:rsidR="001A2B77" w:rsidRDefault="001A2B77" w:rsidP="001A2B77">
      <w:r>
        <w:t xml:space="preserve">2. </w:t>
      </w:r>
      <w:proofErr w:type="spellStart"/>
      <w:r>
        <w:t>Équilibrer</w:t>
      </w:r>
      <w:proofErr w:type="spellEnd"/>
      <w:r>
        <w:t xml:space="preserve"> les </w:t>
      </w:r>
      <w:proofErr w:type="spellStart"/>
      <w:r>
        <w:t>campagnes</w:t>
      </w:r>
      <w:proofErr w:type="spellEnd"/>
      <w:r>
        <w:t>.</w:t>
      </w:r>
    </w:p>
    <w:p w14:paraId="7274027A" w14:textId="77777777" w:rsidR="001A2B77" w:rsidRDefault="001A2B77" w:rsidP="001A2B77">
      <w:r>
        <w:t xml:space="preserve">3. </w:t>
      </w:r>
      <w:proofErr w:type="spellStart"/>
      <w:r>
        <w:t>Prioriser</w:t>
      </w:r>
      <w:proofErr w:type="spellEnd"/>
      <w:r>
        <w:t xml:space="preserve"> les contacts </w:t>
      </w:r>
      <w:proofErr w:type="spellStart"/>
      <w:r>
        <w:t>neufs</w:t>
      </w:r>
      <w:proofErr w:type="spellEnd"/>
      <w:r>
        <w:t>.</w:t>
      </w:r>
    </w:p>
    <w:p w14:paraId="678FF782" w14:textId="77777777" w:rsidR="001A2B77" w:rsidRDefault="001A2B77" w:rsidP="001A2B77">
      <w:r>
        <w:t xml:space="preserve">4. Adapter le message marketing </w:t>
      </w:r>
      <w:proofErr w:type="spellStart"/>
      <w:r>
        <w:t>selon</w:t>
      </w:r>
      <w:proofErr w:type="spellEnd"/>
      <w:r>
        <w:t xml:space="preserve"> education et marital.</w:t>
      </w:r>
    </w:p>
    <w:p w14:paraId="1203C1C8" w14:textId="77777777" w:rsidR="001A2B77" w:rsidRDefault="001A2B77" w:rsidP="001A2B77"/>
    <w:p w14:paraId="16DCEB09" w14:textId="77777777" w:rsidR="0043115E" w:rsidRDefault="0043115E" w:rsidP="001A2B77"/>
    <w:p w14:paraId="67BA3EA7" w14:textId="77777777" w:rsidR="0043115E" w:rsidRDefault="0043115E" w:rsidP="001A2B77"/>
    <w:p w14:paraId="4E8FE7F2" w14:textId="77777777" w:rsidR="0043115E" w:rsidRDefault="0043115E" w:rsidP="001A2B77"/>
    <w:p w14:paraId="09E83C08" w14:textId="77777777" w:rsidR="0043115E" w:rsidRDefault="0043115E" w:rsidP="001A2B77"/>
    <w:p w14:paraId="019B637E" w14:textId="77777777" w:rsidR="0043115E" w:rsidRDefault="0043115E" w:rsidP="001A2B77"/>
    <w:p w14:paraId="7C8D62F4" w14:textId="77777777" w:rsidR="0043115E" w:rsidRDefault="0043115E" w:rsidP="001A2B77"/>
    <w:p w14:paraId="1EB73727" w14:textId="77777777" w:rsidR="0043115E" w:rsidRDefault="0043115E" w:rsidP="001A2B77"/>
    <w:p w14:paraId="1917135D" w14:textId="77777777" w:rsidR="001A2B77" w:rsidRDefault="001A2B77" w:rsidP="001A2B77">
      <w:r>
        <w:rPr>
          <w:b/>
          <w:sz w:val="30"/>
        </w:rPr>
        <w:lastRenderedPageBreak/>
        <w:t xml:space="preserve">Variables </w:t>
      </w:r>
      <w:proofErr w:type="spellStart"/>
      <w:r>
        <w:rPr>
          <w:b/>
          <w:sz w:val="30"/>
        </w:rPr>
        <w:t>clés</w:t>
      </w:r>
      <w:proofErr w:type="spellEnd"/>
      <w:r>
        <w:rPr>
          <w:b/>
          <w:sz w:val="30"/>
        </w:rPr>
        <w:t xml:space="preserve"> pour guider le </w:t>
      </w:r>
      <w:proofErr w:type="spellStart"/>
      <w:r>
        <w:rPr>
          <w:b/>
          <w:sz w:val="30"/>
        </w:rPr>
        <w:t>ciblage</w:t>
      </w:r>
      <w:proofErr w:type="spellEnd"/>
      <w:r>
        <w:rPr>
          <w:b/>
          <w:sz w:val="30"/>
        </w:rPr>
        <w:t xml:space="preserve">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2B77" w:rsidRPr="002578A6" w14:paraId="29E447D0" w14:textId="77777777" w:rsidTr="002578A6">
        <w:tc>
          <w:tcPr>
            <w:tcW w:w="2880" w:type="dxa"/>
            <w:shd w:val="clear" w:color="auto" w:fill="C6D9F1" w:themeFill="text2" w:themeFillTint="33"/>
          </w:tcPr>
          <w:p w14:paraId="254EA829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5595EA69" w14:textId="77777777" w:rsidR="001A2B77" w:rsidRPr="002578A6" w:rsidRDefault="001A2B77" w:rsidP="009C148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Pourquoi</w:t>
            </w:r>
            <w:proofErr w:type="spellEnd"/>
            <w:r w:rsidRPr="002578A6">
              <w:rPr>
                <w:b/>
                <w:bCs/>
              </w:rPr>
              <w:t xml:space="preserve"> </w:t>
            </w:r>
            <w:proofErr w:type="spellStart"/>
            <w:r w:rsidRPr="002578A6">
              <w:rPr>
                <w:b/>
                <w:bCs/>
              </w:rPr>
              <w:t>elle</w:t>
            </w:r>
            <w:proofErr w:type="spellEnd"/>
            <w:r w:rsidRPr="002578A6">
              <w:rPr>
                <w:b/>
                <w:bCs/>
              </w:rPr>
              <w:t xml:space="preserve"> </w:t>
            </w:r>
            <w:proofErr w:type="spellStart"/>
            <w:r w:rsidRPr="002578A6">
              <w:rPr>
                <w:b/>
                <w:bCs/>
              </w:rPr>
              <w:t>est</w:t>
            </w:r>
            <w:proofErr w:type="spellEnd"/>
            <w:r w:rsidRPr="002578A6">
              <w:rPr>
                <w:b/>
                <w:bCs/>
              </w:rPr>
              <w:t xml:space="preserve"> utile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734E9CDA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 xml:space="preserve">Comment </w:t>
            </w:r>
            <w:proofErr w:type="spellStart"/>
            <w:r w:rsidRPr="002578A6">
              <w:rPr>
                <w:b/>
                <w:bCs/>
              </w:rPr>
              <w:t>elle</w:t>
            </w:r>
            <w:proofErr w:type="spellEnd"/>
            <w:r w:rsidRPr="002578A6">
              <w:rPr>
                <w:b/>
                <w:bCs/>
              </w:rPr>
              <w:t xml:space="preserve"> </w:t>
            </w:r>
            <w:proofErr w:type="spellStart"/>
            <w:r w:rsidRPr="002578A6">
              <w:rPr>
                <w:b/>
                <w:bCs/>
              </w:rPr>
              <w:t>oriente</w:t>
            </w:r>
            <w:proofErr w:type="spellEnd"/>
            <w:r w:rsidRPr="002578A6">
              <w:rPr>
                <w:b/>
                <w:bCs/>
              </w:rPr>
              <w:t xml:space="preserve"> la </w:t>
            </w:r>
            <w:proofErr w:type="spellStart"/>
            <w:r w:rsidRPr="002578A6">
              <w:rPr>
                <w:b/>
                <w:bCs/>
              </w:rPr>
              <w:t>décision</w:t>
            </w:r>
            <w:proofErr w:type="spellEnd"/>
          </w:p>
        </w:tc>
      </w:tr>
      <w:tr w:rsidR="001A2B77" w14:paraId="0347066D" w14:textId="77777777" w:rsidTr="009C1485">
        <w:tc>
          <w:tcPr>
            <w:tcW w:w="2880" w:type="dxa"/>
          </w:tcPr>
          <w:p w14:paraId="35A3D0B4" w14:textId="77777777" w:rsidR="001A2B77" w:rsidRDefault="001A2B77" w:rsidP="009C1485">
            <w:r>
              <w:t>duration</w:t>
            </w:r>
          </w:p>
        </w:tc>
        <w:tc>
          <w:tcPr>
            <w:tcW w:w="2880" w:type="dxa"/>
          </w:tcPr>
          <w:p w14:paraId="688A5092" w14:textId="77777777" w:rsidR="001A2B77" w:rsidRDefault="001A2B77" w:rsidP="009C1485">
            <w:proofErr w:type="spellStart"/>
            <w:r>
              <w:t>Corrélée</w:t>
            </w:r>
            <w:proofErr w:type="spellEnd"/>
            <w:r>
              <w:t xml:space="preserve"> à la </w:t>
            </w:r>
            <w:proofErr w:type="spellStart"/>
            <w:r>
              <w:t>souscription</w:t>
            </w:r>
            <w:proofErr w:type="spellEnd"/>
            <w:r>
              <w:t xml:space="preserve"> (+0.39)</w:t>
            </w:r>
          </w:p>
        </w:tc>
        <w:tc>
          <w:tcPr>
            <w:tcW w:w="2880" w:type="dxa"/>
          </w:tcPr>
          <w:p w14:paraId="1D41E04F" w14:textId="77777777" w:rsidR="001A2B77" w:rsidRDefault="001A2B77" w:rsidP="009C1485">
            <w:proofErr w:type="spellStart"/>
            <w:r>
              <w:t>Identifie</w:t>
            </w:r>
            <w:proofErr w:type="spellEnd"/>
            <w:r>
              <w:t xml:space="preserve"> les clients </w:t>
            </w:r>
            <w:proofErr w:type="spellStart"/>
            <w:r>
              <w:t>engagés</w:t>
            </w:r>
            <w:proofErr w:type="spellEnd"/>
            <w:r>
              <w:t xml:space="preserve"> après </w:t>
            </w:r>
            <w:proofErr w:type="spellStart"/>
            <w:r>
              <w:t>appel</w:t>
            </w:r>
            <w:proofErr w:type="spellEnd"/>
            <w:r>
              <w:t>.</w:t>
            </w:r>
          </w:p>
        </w:tc>
      </w:tr>
      <w:tr w:rsidR="001A2B77" w14:paraId="2FE13AD9" w14:textId="77777777" w:rsidTr="009C1485">
        <w:tc>
          <w:tcPr>
            <w:tcW w:w="2880" w:type="dxa"/>
          </w:tcPr>
          <w:p w14:paraId="56CE4143" w14:textId="77777777" w:rsidR="001A2B77" w:rsidRDefault="001A2B77" w:rsidP="009C1485">
            <w:proofErr w:type="spellStart"/>
            <w:r>
              <w:t>poutcome</w:t>
            </w:r>
            <w:proofErr w:type="spellEnd"/>
          </w:p>
        </w:tc>
        <w:tc>
          <w:tcPr>
            <w:tcW w:w="2880" w:type="dxa"/>
          </w:tcPr>
          <w:p w14:paraId="41AA93FD" w14:textId="77777777" w:rsidR="001A2B77" w:rsidRDefault="001A2B77" w:rsidP="009C1485">
            <w:proofErr w:type="spellStart"/>
            <w:r>
              <w:t>Historique</w:t>
            </w:r>
            <w:proofErr w:type="spellEnd"/>
            <w:r>
              <w:t xml:space="preserve"> de </w:t>
            </w:r>
            <w:proofErr w:type="spellStart"/>
            <w:r>
              <w:t>campagnes</w:t>
            </w:r>
            <w:proofErr w:type="spellEnd"/>
          </w:p>
        </w:tc>
        <w:tc>
          <w:tcPr>
            <w:tcW w:w="2880" w:type="dxa"/>
          </w:tcPr>
          <w:p w14:paraId="47FC29ED" w14:textId="77777777" w:rsidR="001A2B77" w:rsidRDefault="001A2B77" w:rsidP="009C1485">
            <w:proofErr w:type="spellStart"/>
            <w:r>
              <w:t>Utiliser</w:t>
            </w:r>
            <w:proofErr w:type="spellEnd"/>
            <w:r>
              <w:t xml:space="preserve"> </w:t>
            </w:r>
            <w:proofErr w:type="spellStart"/>
            <w:r>
              <w:t>anciens</w:t>
            </w:r>
            <w:proofErr w:type="spellEnd"/>
            <w:r>
              <w:t xml:space="preserve"> succès.</w:t>
            </w:r>
          </w:p>
        </w:tc>
      </w:tr>
      <w:tr w:rsidR="001A2B77" w14:paraId="635288A7" w14:textId="77777777" w:rsidTr="009C1485">
        <w:tc>
          <w:tcPr>
            <w:tcW w:w="2880" w:type="dxa"/>
          </w:tcPr>
          <w:p w14:paraId="6E9B50D3" w14:textId="77777777" w:rsidR="001A2B77" w:rsidRDefault="001A2B77" w:rsidP="009C1485">
            <w:r>
              <w:t>contact</w:t>
            </w:r>
          </w:p>
        </w:tc>
        <w:tc>
          <w:tcPr>
            <w:tcW w:w="2880" w:type="dxa"/>
          </w:tcPr>
          <w:p w14:paraId="57789F1E" w14:textId="77777777" w:rsidR="001A2B77" w:rsidRDefault="001A2B77" w:rsidP="009C1485">
            <w:r>
              <w:t>Type de canal</w:t>
            </w:r>
          </w:p>
        </w:tc>
        <w:tc>
          <w:tcPr>
            <w:tcW w:w="2880" w:type="dxa"/>
          </w:tcPr>
          <w:p w14:paraId="497D3477" w14:textId="77777777" w:rsidR="001A2B77" w:rsidRDefault="001A2B77" w:rsidP="009C1485">
            <w:proofErr w:type="spellStart"/>
            <w:r>
              <w:t>Cibler</w:t>
            </w:r>
            <w:proofErr w:type="spellEnd"/>
            <w:r>
              <w:t xml:space="preserve"> les </w:t>
            </w:r>
            <w:proofErr w:type="spellStart"/>
            <w:r>
              <w:t>canaux</w:t>
            </w:r>
            <w:proofErr w:type="spellEnd"/>
            <w:r>
              <w:t xml:space="preserve"> </w:t>
            </w:r>
            <w:proofErr w:type="spellStart"/>
            <w:r>
              <w:t>efficaces</w:t>
            </w:r>
            <w:proofErr w:type="spellEnd"/>
            <w:r>
              <w:t>.</w:t>
            </w:r>
          </w:p>
        </w:tc>
      </w:tr>
      <w:tr w:rsidR="001A2B77" w14:paraId="71DB6DEB" w14:textId="77777777" w:rsidTr="009C1485">
        <w:tc>
          <w:tcPr>
            <w:tcW w:w="2880" w:type="dxa"/>
          </w:tcPr>
          <w:p w14:paraId="70515D2F" w14:textId="77777777" w:rsidR="001A2B77" w:rsidRDefault="001A2B77" w:rsidP="009C1485">
            <w:r>
              <w:t>month</w:t>
            </w:r>
          </w:p>
        </w:tc>
        <w:tc>
          <w:tcPr>
            <w:tcW w:w="2880" w:type="dxa"/>
          </w:tcPr>
          <w:p w14:paraId="7C70D133" w14:textId="77777777" w:rsidR="001A2B77" w:rsidRDefault="001A2B77" w:rsidP="009C1485">
            <w:proofErr w:type="spellStart"/>
            <w:r>
              <w:t>Mois</w:t>
            </w:r>
            <w:proofErr w:type="spellEnd"/>
            <w:r>
              <w:t xml:space="preserve"> de </w:t>
            </w:r>
            <w:proofErr w:type="spellStart"/>
            <w:r>
              <w:t>l'appel</w:t>
            </w:r>
            <w:proofErr w:type="spellEnd"/>
          </w:p>
        </w:tc>
        <w:tc>
          <w:tcPr>
            <w:tcW w:w="2880" w:type="dxa"/>
          </w:tcPr>
          <w:p w14:paraId="0F169EEC" w14:textId="77777777" w:rsidR="001A2B77" w:rsidRDefault="001A2B77" w:rsidP="009C1485">
            <w:proofErr w:type="spellStart"/>
            <w:r>
              <w:t>Cibler</w:t>
            </w:r>
            <w:proofErr w:type="spellEnd"/>
            <w:r>
              <w:t xml:space="preserve"> les </w:t>
            </w:r>
            <w:proofErr w:type="spellStart"/>
            <w:r>
              <w:t>bonnes</w:t>
            </w:r>
            <w:proofErr w:type="spellEnd"/>
            <w:r>
              <w:t xml:space="preserve"> </w:t>
            </w:r>
            <w:proofErr w:type="spellStart"/>
            <w:r>
              <w:t>périodes</w:t>
            </w:r>
            <w:proofErr w:type="spellEnd"/>
            <w:r>
              <w:t>.</w:t>
            </w:r>
          </w:p>
        </w:tc>
      </w:tr>
      <w:tr w:rsidR="001A2B77" w14:paraId="19DBDDD0" w14:textId="77777777" w:rsidTr="009C1485">
        <w:tc>
          <w:tcPr>
            <w:tcW w:w="2880" w:type="dxa"/>
          </w:tcPr>
          <w:p w14:paraId="0A14B454" w14:textId="77777777" w:rsidR="001A2B77" w:rsidRDefault="001A2B77" w:rsidP="009C1485">
            <w:r>
              <w:t>campaign</w:t>
            </w:r>
          </w:p>
        </w:tc>
        <w:tc>
          <w:tcPr>
            <w:tcW w:w="2880" w:type="dxa"/>
          </w:tcPr>
          <w:p w14:paraId="5756B9FB" w14:textId="77777777" w:rsidR="001A2B77" w:rsidRDefault="001A2B77" w:rsidP="009C1485">
            <w:r>
              <w:t>Nombre de contacts</w:t>
            </w:r>
          </w:p>
        </w:tc>
        <w:tc>
          <w:tcPr>
            <w:tcW w:w="2880" w:type="dxa"/>
          </w:tcPr>
          <w:p w14:paraId="3529A641" w14:textId="77777777" w:rsidR="001A2B77" w:rsidRDefault="001A2B77" w:rsidP="009C1485">
            <w:proofErr w:type="spellStart"/>
            <w:r>
              <w:t>Éviter</w:t>
            </w:r>
            <w:proofErr w:type="spellEnd"/>
            <w:r>
              <w:t xml:space="preserve"> le </w:t>
            </w:r>
            <w:proofErr w:type="spellStart"/>
            <w:r>
              <w:t>harcèlement</w:t>
            </w:r>
            <w:proofErr w:type="spellEnd"/>
            <w:r>
              <w:t>.</w:t>
            </w:r>
          </w:p>
        </w:tc>
      </w:tr>
      <w:tr w:rsidR="001A2B77" w14:paraId="5A967EC3" w14:textId="77777777" w:rsidTr="009C1485">
        <w:tc>
          <w:tcPr>
            <w:tcW w:w="2880" w:type="dxa"/>
          </w:tcPr>
          <w:p w14:paraId="22D93201" w14:textId="77777777" w:rsidR="001A2B77" w:rsidRDefault="001A2B77" w:rsidP="009C1485">
            <w:proofErr w:type="spellStart"/>
            <w:r>
              <w:t>pdays</w:t>
            </w:r>
            <w:proofErr w:type="spellEnd"/>
          </w:p>
        </w:tc>
        <w:tc>
          <w:tcPr>
            <w:tcW w:w="2880" w:type="dxa"/>
          </w:tcPr>
          <w:p w14:paraId="0160281C" w14:textId="77777777" w:rsidR="001A2B77" w:rsidRDefault="001A2B77" w:rsidP="009C1485">
            <w:r>
              <w:t xml:space="preserve">Temps </w:t>
            </w:r>
            <w:proofErr w:type="spellStart"/>
            <w:r>
              <w:t>écoulé</w:t>
            </w:r>
            <w:proofErr w:type="spellEnd"/>
            <w:r>
              <w:t xml:space="preserve"> </w:t>
            </w:r>
            <w:proofErr w:type="spellStart"/>
            <w:r>
              <w:t>depuis</w:t>
            </w:r>
            <w:proofErr w:type="spellEnd"/>
            <w:r>
              <w:t xml:space="preserve"> dernier contact</w:t>
            </w:r>
          </w:p>
        </w:tc>
        <w:tc>
          <w:tcPr>
            <w:tcW w:w="2880" w:type="dxa"/>
          </w:tcPr>
          <w:p w14:paraId="60EF622F" w14:textId="77777777" w:rsidR="001A2B77" w:rsidRDefault="001A2B77" w:rsidP="009C1485">
            <w:proofErr w:type="spellStart"/>
            <w:r>
              <w:t>Différencier</w:t>
            </w:r>
            <w:proofErr w:type="spellEnd"/>
            <w:r>
              <w:t xml:space="preserve"> prospects </w:t>
            </w:r>
            <w:proofErr w:type="spellStart"/>
            <w:r>
              <w:t>récents</w:t>
            </w:r>
            <w:proofErr w:type="spellEnd"/>
            <w:r>
              <w:t>.</w:t>
            </w:r>
          </w:p>
        </w:tc>
      </w:tr>
      <w:tr w:rsidR="001A2B77" w14:paraId="4FDC5219" w14:textId="77777777" w:rsidTr="009C1485">
        <w:tc>
          <w:tcPr>
            <w:tcW w:w="2880" w:type="dxa"/>
          </w:tcPr>
          <w:p w14:paraId="5A89F467" w14:textId="77777777" w:rsidR="001A2B77" w:rsidRDefault="001A2B77" w:rsidP="009C1485">
            <w:r>
              <w:t>job</w:t>
            </w:r>
          </w:p>
        </w:tc>
        <w:tc>
          <w:tcPr>
            <w:tcW w:w="2880" w:type="dxa"/>
          </w:tcPr>
          <w:p w14:paraId="7971ED07" w14:textId="77777777" w:rsidR="001A2B77" w:rsidRDefault="001A2B77" w:rsidP="009C1485">
            <w:proofErr w:type="spellStart"/>
            <w:r>
              <w:t>Profil</w:t>
            </w:r>
            <w:proofErr w:type="spellEnd"/>
            <w:r>
              <w:t xml:space="preserve"> socio-pro</w:t>
            </w:r>
          </w:p>
        </w:tc>
        <w:tc>
          <w:tcPr>
            <w:tcW w:w="2880" w:type="dxa"/>
          </w:tcPr>
          <w:p w14:paraId="229F2F0A" w14:textId="77777777" w:rsidR="001A2B77" w:rsidRDefault="001A2B77" w:rsidP="009C1485">
            <w:proofErr w:type="spellStart"/>
            <w:r>
              <w:t>Certains</w:t>
            </w:r>
            <w:proofErr w:type="spellEnd"/>
            <w:r>
              <w:t xml:space="preserve"> </w:t>
            </w:r>
            <w:proofErr w:type="spellStart"/>
            <w:r>
              <w:t>profils</w:t>
            </w:r>
            <w:proofErr w:type="spellEnd"/>
            <w:r>
              <w:t xml:space="preserve"> plus </w:t>
            </w:r>
            <w:proofErr w:type="spellStart"/>
            <w:r>
              <w:t>réceptifs</w:t>
            </w:r>
            <w:proofErr w:type="spellEnd"/>
            <w:r>
              <w:t>.</w:t>
            </w:r>
          </w:p>
        </w:tc>
      </w:tr>
      <w:tr w:rsidR="001A2B77" w14:paraId="09656A9A" w14:textId="77777777" w:rsidTr="009C1485">
        <w:tc>
          <w:tcPr>
            <w:tcW w:w="2880" w:type="dxa"/>
          </w:tcPr>
          <w:p w14:paraId="52465D27" w14:textId="77777777" w:rsidR="001A2B77" w:rsidRDefault="001A2B77" w:rsidP="009C1485">
            <w:r>
              <w:t>balance</w:t>
            </w:r>
          </w:p>
        </w:tc>
        <w:tc>
          <w:tcPr>
            <w:tcW w:w="2880" w:type="dxa"/>
          </w:tcPr>
          <w:p w14:paraId="7070735D" w14:textId="77777777" w:rsidR="001A2B77" w:rsidRDefault="001A2B77" w:rsidP="009C1485">
            <w:proofErr w:type="spellStart"/>
            <w:r>
              <w:t>Solde</w:t>
            </w:r>
            <w:proofErr w:type="spellEnd"/>
            <w:r>
              <w:t xml:space="preserve"> </w:t>
            </w:r>
            <w:proofErr w:type="spellStart"/>
            <w:r>
              <w:t>annuel</w:t>
            </w:r>
            <w:proofErr w:type="spellEnd"/>
            <w:r>
              <w:t xml:space="preserve"> moyen</w:t>
            </w:r>
          </w:p>
        </w:tc>
        <w:tc>
          <w:tcPr>
            <w:tcW w:w="2880" w:type="dxa"/>
          </w:tcPr>
          <w:p w14:paraId="25069A97" w14:textId="77777777" w:rsidR="001A2B77" w:rsidRDefault="001A2B77" w:rsidP="009C1485">
            <w:proofErr w:type="spellStart"/>
            <w:r>
              <w:t>Peut</w:t>
            </w:r>
            <w:proofErr w:type="spellEnd"/>
            <w:r>
              <w:t xml:space="preserve"> </w:t>
            </w:r>
            <w:proofErr w:type="spellStart"/>
            <w:r>
              <w:t>refléter</w:t>
            </w:r>
            <w:proofErr w:type="spellEnd"/>
            <w:r>
              <w:t xml:space="preserve"> </w:t>
            </w:r>
            <w:proofErr w:type="spellStart"/>
            <w:r>
              <w:t>capacité</w:t>
            </w:r>
            <w:proofErr w:type="spellEnd"/>
            <w:r>
              <w:t xml:space="preserve"> </w:t>
            </w:r>
            <w:proofErr w:type="spellStart"/>
            <w:r>
              <w:t>d’investissement</w:t>
            </w:r>
            <w:proofErr w:type="spellEnd"/>
            <w:r>
              <w:t>.</w:t>
            </w:r>
          </w:p>
        </w:tc>
      </w:tr>
    </w:tbl>
    <w:p w14:paraId="12B73DF6" w14:textId="77777777" w:rsidR="001A2B77" w:rsidRDefault="001A2B77" w:rsidP="001A2B77">
      <w:proofErr w:type="spellStart"/>
      <w:r>
        <w:rPr>
          <w:b/>
          <w:sz w:val="30"/>
        </w:rPr>
        <w:t>Pourquoi</w:t>
      </w:r>
      <w:proofErr w:type="spellEnd"/>
      <w:r>
        <w:rPr>
          <w:b/>
          <w:sz w:val="30"/>
        </w:rPr>
        <w:t xml:space="preserve"> duration </w:t>
      </w:r>
      <w:proofErr w:type="spellStart"/>
      <w:r>
        <w:rPr>
          <w:b/>
          <w:sz w:val="30"/>
        </w:rPr>
        <w:t>est</w:t>
      </w:r>
      <w:proofErr w:type="spellEnd"/>
      <w:r>
        <w:rPr>
          <w:b/>
          <w:sz w:val="30"/>
        </w:rPr>
        <w:t xml:space="preserve"> la variable la plus utile</w:t>
      </w:r>
    </w:p>
    <w:p w14:paraId="1AD0B9B2" w14:textId="77777777" w:rsidR="001A2B77" w:rsidRDefault="001A2B77" w:rsidP="001A2B77">
      <w:r>
        <w:t xml:space="preserve">- </w:t>
      </w:r>
      <w:proofErr w:type="spellStart"/>
      <w:r>
        <w:t>Corrélation</w:t>
      </w:r>
      <w:proofErr w:type="spellEnd"/>
      <w:r>
        <w:t xml:space="preserve"> </w:t>
      </w:r>
      <w:proofErr w:type="spellStart"/>
      <w:r>
        <w:t>élevée</w:t>
      </w:r>
      <w:proofErr w:type="spellEnd"/>
      <w:r>
        <w:t xml:space="preserve"> avec y : ≈ +0.39</w:t>
      </w:r>
    </w:p>
    <w:p w14:paraId="5470A566" w14:textId="77777777" w:rsidR="001A2B77" w:rsidRDefault="001A2B77" w:rsidP="001A2B77">
      <w:r>
        <w:t xml:space="preserve">- </w:t>
      </w:r>
      <w:proofErr w:type="spellStart"/>
      <w:r>
        <w:t>Indicateur</w:t>
      </w:r>
      <w:proofErr w:type="spellEnd"/>
      <w:r>
        <w:t xml:space="preserve"> </w:t>
      </w:r>
      <w:proofErr w:type="spellStart"/>
      <w:r>
        <w:t>d’intérêt</w:t>
      </w:r>
      <w:proofErr w:type="spellEnd"/>
      <w:r>
        <w:t xml:space="preserve"> : plus </w:t>
      </w:r>
      <w:proofErr w:type="spellStart"/>
      <w:r>
        <w:t>l’appel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long, plus la </w:t>
      </w:r>
      <w:proofErr w:type="spellStart"/>
      <w:r>
        <w:t>souscription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probable.</w:t>
      </w:r>
    </w:p>
    <w:p w14:paraId="00861BB1" w14:textId="77777777" w:rsidR="001A2B77" w:rsidRDefault="001A2B77" w:rsidP="001A2B77">
      <w:r>
        <w:t xml:space="preserve">- Discriminant fort : peu de </w:t>
      </w:r>
      <w:proofErr w:type="spellStart"/>
      <w:r>
        <w:t>souscriptions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l’appel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court.</w:t>
      </w:r>
    </w:p>
    <w:p w14:paraId="33E0FC6A" w14:textId="77777777" w:rsidR="001A2B77" w:rsidRDefault="001A2B77" w:rsidP="001A2B77">
      <w:r>
        <w:t xml:space="preserve">- Exploitable : </w:t>
      </w:r>
      <w:proofErr w:type="spellStart"/>
      <w:r>
        <w:t>agir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temps </w:t>
      </w:r>
      <w:proofErr w:type="spellStart"/>
      <w:r>
        <w:t>réel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relancer</w:t>
      </w:r>
      <w:proofErr w:type="spellEnd"/>
      <w:r>
        <w:t xml:space="preserve"> après </w:t>
      </w:r>
      <w:proofErr w:type="spellStart"/>
      <w:r>
        <w:t>appel</w:t>
      </w:r>
      <w:proofErr w:type="spellEnd"/>
      <w:r>
        <w:t>.</w:t>
      </w:r>
    </w:p>
    <w:p w14:paraId="5940414E" w14:textId="77777777" w:rsidR="001A2B77" w:rsidRDefault="001A2B77" w:rsidP="001A2B77">
      <w:r>
        <w:t xml:space="preserve">- </w:t>
      </w:r>
      <w:proofErr w:type="spellStart"/>
      <w:r>
        <w:t>Interprétable</w:t>
      </w:r>
      <w:proofErr w:type="spellEnd"/>
      <w:r>
        <w:t xml:space="preserve"> et </w:t>
      </w:r>
      <w:proofErr w:type="spellStart"/>
      <w:r>
        <w:t>actionnable</w:t>
      </w:r>
      <w:proofErr w:type="spellEnd"/>
      <w:r>
        <w:t>.</w:t>
      </w:r>
    </w:p>
    <w:p w14:paraId="111627AA" w14:textId="77777777" w:rsidR="001A2B77" w:rsidRDefault="001A2B77" w:rsidP="001A2B77">
      <w:proofErr w:type="spellStart"/>
      <w:r>
        <w:rPr>
          <w:b/>
          <w:sz w:val="30"/>
        </w:rPr>
        <w:t>Statistiques</w:t>
      </w:r>
      <w:proofErr w:type="spellEnd"/>
      <w:r>
        <w:rPr>
          <w:b/>
          <w:sz w:val="30"/>
        </w:rPr>
        <w:t xml:space="preserve"> descriptives de la variable duration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A2B77" w:rsidRPr="002578A6" w14:paraId="1ABCB53C" w14:textId="77777777" w:rsidTr="002578A6">
        <w:tc>
          <w:tcPr>
            <w:tcW w:w="2880" w:type="dxa"/>
            <w:shd w:val="clear" w:color="auto" w:fill="C6D9F1" w:themeFill="text2" w:themeFillTint="33"/>
          </w:tcPr>
          <w:p w14:paraId="19FC6A25" w14:textId="77777777" w:rsidR="001A2B77" w:rsidRPr="002578A6" w:rsidRDefault="001A2B77" w:rsidP="009C148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Statistique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0380C890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Valeur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7E9AFBD9" w14:textId="77777777" w:rsidR="001A2B77" w:rsidRPr="002578A6" w:rsidRDefault="001A2B77" w:rsidP="009C148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Interprétation</w:t>
            </w:r>
            <w:proofErr w:type="spellEnd"/>
          </w:p>
        </w:tc>
      </w:tr>
      <w:tr w:rsidR="001A2B77" w14:paraId="2BCCAF27" w14:textId="77777777" w:rsidTr="009C1485">
        <w:tc>
          <w:tcPr>
            <w:tcW w:w="2880" w:type="dxa"/>
          </w:tcPr>
          <w:p w14:paraId="54818CF2" w14:textId="77777777" w:rsidR="001A2B77" w:rsidRDefault="001A2B77" w:rsidP="009C1485">
            <w:r>
              <w:t>count</w:t>
            </w:r>
          </w:p>
        </w:tc>
        <w:tc>
          <w:tcPr>
            <w:tcW w:w="2880" w:type="dxa"/>
          </w:tcPr>
          <w:p w14:paraId="09090B11" w14:textId="77777777" w:rsidR="001A2B77" w:rsidRDefault="001A2B77" w:rsidP="009C1485">
            <w:r>
              <w:t>45,211</w:t>
            </w:r>
          </w:p>
        </w:tc>
        <w:tc>
          <w:tcPr>
            <w:tcW w:w="2880" w:type="dxa"/>
          </w:tcPr>
          <w:p w14:paraId="3AFA34E9" w14:textId="77777777" w:rsidR="001A2B77" w:rsidRDefault="001A2B77" w:rsidP="009C1485">
            <w:r>
              <w:t xml:space="preserve">Nombre total </w:t>
            </w:r>
            <w:proofErr w:type="spellStart"/>
            <w:r>
              <w:t>d’appels</w:t>
            </w:r>
            <w:proofErr w:type="spellEnd"/>
            <w:r>
              <w:t>.</w:t>
            </w:r>
          </w:p>
        </w:tc>
      </w:tr>
      <w:tr w:rsidR="001A2B77" w14:paraId="759E9FC5" w14:textId="77777777" w:rsidTr="009C1485">
        <w:tc>
          <w:tcPr>
            <w:tcW w:w="2880" w:type="dxa"/>
          </w:tcPr>
          <w:p w14:paraId="66684335" w14:textId="77777777" w:rsidR="001A2B77" w:rsidRDefault="001A2B77" w:rsidP="009C1485">
            <w:r>
              <w:t>mean</w:t>
            </w:r>
          </w:p>
        </w:tc>
        <w:tc>
          <w:tcPr>
            <w:tcW w:w="2880" w:type="dxa"/>
          </w:tcPr>
          <w:p w14:paraId="48E73281" w14:textId="77777777" w:rsidR="001A2B77" w:rsidRDefault="001A2B77" w:rsidP="009C1485">
            <w:r>
              <w:t>258.16 sec</w:t>
            </w:r>
          </w:p>
        </w:tc>
        <w:tc>
          <w:tcPr>
            <w:tcW w:w="2880" w:type="dxa"/>
          </w:tcPr>
          <w:p w14:paraId="68894811" w14:textId="77777777" w:rsidR="001A2B77" w:rsidRDefault="001A2B77" w:rsidP="009C1485">
            <w:r>
              <w:t xml:space="preserve">Durée </w:t>
            </w:r>
            <w:proofErr w:type="spellStart"/>
            <w:r>
              <w:t>moyenne</w:t>
            </w:r>
            <w:proofErr w:type="spellEnd"/>
            <w:r>
              <w:t xml:space="preserve"> ≈ 4 min 18 sec.</w:t>
            </w:r>
          </w:p>
        </w:tc>
      </w:tr>
      <w:tr w:rsidR="001A2B77" w14:paraId="2597A84F" w14:textId="77777777" w:rsidTr="009C1485">
        <w:tc>
          <w:tcPr>
            <w:tcW w:w="2880" w:type="dxa"/>
          </w:tcPr>
          <w:p w14:paraId="61644279" w14:textId="77777777" w:rsidR="001A2B77" w:rsidRDefault="001A2B77" w:rsidP="009C1485">
            <w:r>
              <w:t>std</w:t>
            </w:r>
          </w:p>
        </w:tc>
        <w:tc>
          <w:tcPr>
            <w:tcW w:w="2880" w:type="dxa"/>
          </w:tcPr>
          <w:p w14:paraId="5E570A2D" w14:textId="77777777" w:rsidR="001A2B77" w:rsidRDefault="001A2B77" w:rsidP="009C1485">
            <w:r>
              <w:t>257.53 sec</w:t>
            </w:r>
          </w:p>
        </w:tc>
        <w:tc>
          <w:tcPr>
            <w:tcW w:w="2880" w:type="dxa"/>
          </w:tcPr>
          <w:p w14:paraId="4C2E419B" w14:textId="77777777" w:rsidR="001A2B77" w:rsidRDefault="001A2B77" w:rsidP="009C1485">
            <w:r>
              <w:t xml:space="preserve">Grande </w:t>
            </w:r>
            <w:proofErr w:type="spellStart"/>
            <w:r>
              <w:t>variabilité</w:t>
            </w:r>
            <w:proofErr w:type="spellEnd"/>
            <w:r>
              <w:t>.</w:t>
            </w:r>
          </w:p>
        </w:tc>
      </w:tr>
      <w:tr w:rsidR="001A2B77" w14:paraId="130EF355" w14:textId="77777777" w:rsidTr="009C1485">
        <w:tc>
          <w:tcPr>
            <w:tcW w:w="2880" w:type="dxa"/>
          </w:tcPr>
          <w:p w14:paraId="46209FBD" w14:textId="77777777" w:rsidR="001A2B77" w:rsidRDefault="001A2B77" w:rsidP="009C1485">
            <w:r>
              <w:t>min</w:t>
            </w:r>
          </w:p>
        </w:tc>
        <w:tc>
          <w:tcPr>
            <w:tcW w:w="2880" w:type="dxa"/>
          </w:tcPr>
          <w:p w14:paraId="6C9CE29C" w14:textId="77777777" w:rsidR="001A2B77" w:rsidRDefault="001A2B77" w:rsidP="009C1485">
            <w:r>
              <w:t>0.0 sec</w:t>
            </w:r>
          </w:p>
        </w:tc>
        <w:tc>
          <w:tcPr>
            <w:tcW w:w="2880" w:type="dxa"/>
          </w:tcPr>
          <w:p w14:paraId="59AE696A" w14:textId="77777777" w:rsidR="001A2B77" w:rsidRDefault="001A2B77" w:rsidP="009C1485">
            <w:r>
              <w:t xml:space="preserve">Appels </w:t>
            </w:r>
            <w:proofErr w:type="spellStart"/>
            <w:r>
              <w:t>échoués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très courts.</w:t>
            </w:r>
          </w:p>
        </w:tc>
      </w:tr>
      <w:tr w:rsidR="001A2B77" w14:paraId="128EFFEC" w14:textId="77777777" w:rsidTr="009C1485">
        <w:tc>
          <w:tcPr>
            <w:tcW w:w="2880" w:type="dxa"/>
          </w:tcPr>
          <w:p w14:paraId="3F99C5F7" w14:textId="77777777" w:rsidR="001A2B77" w:rsidRDefault="001A2B77" w:rsidP="009C1485">
            <w:r>
              <w:t>25%</w:t>
            </w:r>
          </w:p>
        </w:tc>
        <w:tc>
          <w:tcPr>
            <w:tcW w:w="2880" w:type="dxa"/>
          </w:tcPr>
          <w:p w14:paraId="094C7684" w14:textId="77777777" w:rsidR="001A2B77" w:rsidRDefault="001A2B77" w:rsidP="009C1485">
            <w:r>
              <w:t>103 sec</w:t>
            </w:r>
          </w:p>
        </w:tc>
        <w:tc>
          <w:tcPr>
            <w:tcW w:w="2880" w:type="dxa"/>
          </w:tcPr>
          <w:p w14:paraId="556B5B00" w14:textId="77777777" w:rsidR="001A2B77" w:rsidRDefault="001A2B77" w:rsidP="009C1485">
            <w:proofErr w:type="spellStart"/>
            <w:r>
              <w:t>Moins</w:t>
            </w:r>
            <w:proofErr w:type="spellEnd"/>
            <w:r>
              <w:t xml:space="preserve"> de 1 min 43 sec.</w:t>
            </w:r>
          </w:p>
        </w:tc>
      </w:tr>
      <w:tr w:rsidR="001A2B77" w14:paraId="6E9204E0" w14:textId="77777777" w:rsidTr="009C1485">
        <w:tc>
          <w:tcPr>
            <w:tcW w:w="2880" w:type="dxa"/>
          </w:tcPr>
          <w:p w14:paraId="12FCA9F3" w14:textId="77777777" w:rsidR="001A2B77" w:rsidRDefault="001A2B77" w:rsidP="009C1485">
            <w:r>
              <w:t>50%</w:t>
            </w:r>
          </w:p>
        </w:tc>
        <w:tc>
          <w:tcPr>
            <w:tcW w:w="2880" w:type="dxa"/>
          </w:tcPr>
          <w:p w14:paraId="02107F03" w14:textId="77777777" w:rsidR="001A2B77" w:rsidRDefault="001A2B77" w:rsidP="009C1485">
            <w:r>
              <w:t>180 sec</w:t>
            </w:r>
          </w:p>
        </w:tc>
        <w:tc>
          <w:tcPr>
            <w:tcW w:w="2880" w:type="dxa"/>
          </w:tcPr>
          <w:p w14:paraId="4DE53E40" w14:textId="77777777" w:rsidR="001A2B77" w:rsidRDefault="001A2B77" w:rsidP="009C1485">
            <w:proofErr w:type="spellStart"/>
            <w:r>
              <w:t>Médiane</w:t>
            </w:r>
            <w:proofErr w:type="spellEnd"/>
            <w:r>
              <w:t xml:space="preserve"> ≈ 3 min.</w:t>
            </w:r>
          </w:p>
        </w:tc>
      </w:tr>
      <w:tr w:rsidR="001A2B77" w14:paraId="5CB18D74" w14:textId="77777777" w:rsidTr="009C1485">
        <w:tc>
          <w:tcPr>
            <w:tcW w:w="2880" w:type="dxa"/>
          </w:tcPr>
          <w:p w14:paraId="72D1FE3B" w14:textId="77777777" w:rsidR="001A2B77" w:rsidRDefault="001A2B77" w:rsidP="009C1485">
            <w:r>
              <w:t>75%</w:t>
            </w:r>
          </w:p>
        </w:tc>
        <w:tc>
          <w:tcPr>
            <w:tcW w:w="2880" w:type="dxa"/>
          </w:tcPr>
          <w:p w14:paraId="7D131D2F" w14:textId="77777777" w:rsidR="001A2B77" w:rsidRDefault="001A2B77" w:rsidP="009C1485">
            <w:r>
              <w:t>319 sec</w:t>
            </w:r>
          </w:p>
        </w:tc>
        <w:tc>
          <w:tcPr>
            <w:tcW w:w="2880" w:type="dxa"/>
          </w:tcPr>
          <w:p w14:paraId="615388BC" w14:textId="77777777" w:rsidR="001A2B77" w:rsidRDefault="001A2B77" w:rsidP="009C1485">
            <w:r>
              <w:t>Plus de 5 min 19 sec.</w:t>
            </w:r>
          </w:p>
        </w:tc>
      </w:tr>
      <w:tr w:rsidR="001A2B77" w14:paraId="20FEF684" w14:textId="77777777" w:rsidTr="009C1485">
        <w:tc>
          <w:tcPr>
            <w:tcW w:w="2880" w:type="dxa"/>
          </w:tcPr>
          <w:p w14:paraId="228C9055" w14:textId="77777777" w:rsidR="001A2B77" w:rsidRDefault="001A2B77" w:rsidP="009C1485">
            <w:r>
              <w:t>max</w:t>
            </w:r>
          </w:p>
        </w:tc>
        <w:tc>
          <w:tcPr>
            <w:tcW w:w="2880" w:type="dxa"/>
          </w:tcPr>
          <w:p w14:paraId="0589C3A8" w14:textId="77777777" w:rsidR="001A2B77" w:rsidRDefault="001A2B77" w:rsidP="009C1485">
            <w:r>
              <w:t>4918 sec</w:t>
            </w:r>
          </w:p>
        </w:tc>
        <w:tc>
          <w:tcPr>
            <w:tcW w:w="2880" w:type="dxa"/>
          </w:tcPr>
          <w:p w14:paraId="1123AF0B" w14:textId="77777777" w:rsidR="001A2B77" w:rsidRDefault="001A2B77" w:rsidP="009C1485">
            <w:r>
              <w:t>Outlier : plus de 81 minutes.</w:t>
            </w:r>
          </w:p>
        </w:tc>
      </w:tr>
    </w:tbl>
    <w:p w14:paraId="7043DE4C" w14:textId="77777777" w:rsidR="001A2B77" w:rsidRDefault="001A2B77" w:rsidP="001A2B77">
      <w:proofErr w:type="spellStart"/>
      <w:r>
        <w:rPr>
          <w:b/>
          <w:sz w:val="30"/>
        </w:rPr>
        <w:t>Analyse</w:t>
      </w:r>
      <w:proofErr w:type="spellEnd"/>
      <w:r>
        <w:rPr>
          <w:b/>
          <w:sz w:val="30"/>
        </w:rPr>
        <w:t xml:space="preserve"> de la dispersion et coefficient de variation de duration</w:t>
      </w:r>
    </w:p>
    <w:p w14:paraId="76B3FA39" w14:textId="77777777" w:rsidR="001A2B77" w:rsidRDefault="001A2B77" w:rsidP="001A2B77">
      <w:r>
        <w:t xml:space="preserve">- </w:t>
      </w:r>
      <w:proofErr w:type="spellStart"/>
      <w:r>
        <w:t>Écart</w:t>
      </w:r>
      <w:proofErr w:type="spellEnd"/>
      <w:r>
        <w:t>-type : 257.53 sec</w:t>
      </w:r>
    </w:p>
    <w:p w14:paraId="71935D35" w14:textId="77777777" w:rsidR="001A2B77" w:rsidRDefault="001A2B77" w:rsidP="001A2B77">
      <w:r>
        <w:t>- Amplitude : 4918 sec</w:t>
      </w:r>
    </w:p>
    <w:p w14:paraId="3D6BA7E0" w14:textId="77777777" w:rsidR="001A2B77" w:rsidRDefault="001A2B77" w:rsidP="001A2B77">
      <w:r>
        <w:t>- Coefficient de variation : 99.75 %</w:t>
      </w:r>
    </w:p>
    <w:p w14:paraId="66140C52" w14:textId="77777777" w:rsidR="001A2B77" w:rsidRDefault="001A2B77" w:rsidP="001A2B77">
      <w:r>
        <w:t xml:space="preserve">- Très forte dispersion → variable </w:t>
      </w:r>
      <w:proofErr w:type="spellStart"/>
      <w:r>
        <w:t>hétérogène</w:t>
      </w:r>
      <w:proofErr w:type="spellEnd"/>
      <w:r>
        <w:t>.</w:t>
      </w:r>
    </w:p>
    <w:p w14:paraId="1BC85BD0" w14:textId="77777777" w:rsidR="0043115E" w:rsidRDefault="0043115E" w:rsidP="001A2B77"/>
    <w:p w14:paraId="22485140" w14:textId="77777777" w:rsidR="0043115E" w:rsidRDefault="0043115E" w:rsidP="001A2B77"/>
    <w:p w14:paraId="2A299EBA" w14:textId="77777777" w:rsidR="001A2B77" w:rsidRDefault="001A2B77" w:rsidP="001A2B77">
      <w:proofErr w:type="spellStart"/>
      <w:r>
        <w:rPr>
          <w:b/>
          <w:sz w:val="30"/>
        </w:rPr>
        <w:lastRenderedPageBreak/>
        <w:t>Interprétation</w:t>
      </w:r>
      <w:proofErr w:type="spellEnd"/>
      <w:r>
        <w:rPr>
          <w:b/>
          <w:sz w:val="30"/>
        </w:rPr>
        <w:t xml:space="preserve"> de </w:t>
      </w:r>
      <w:proofErr w:type="spellStart"/>
      <w:r>
        <w:rPr>
          <w:b/>
          <w:sz w:val="30"/>
        </w:rPr>
        <w:t>l’asymétrie</w:t>
      </w:r>
      <w:proofErr w:type="spellEnd"/>
      <w:r>
        <w:rPr>
          <w:b/>
          <w:sz w:val="30"/>
        </w:rPr>
        <w:t xml:space="preserve"> (skew) de duration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2B77" w:rsidRPr="002578A6" w14:paraId="2B1B85E5" w14:textId="77777777" w:rsidTr="002578A6">
        <w:tc>
          <w:tcPr>
            <w:tcW w:w="4320" w:type="dxa"/>
            <w:shd w:val="clear" w:color="auto" w:fill="C6D9F1" w:themeFill="text2" w:themeFillTint="33"/>
          </w:tcPr>
          <w:p w14:paraId="19BAFF7E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Valeur de skew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14:paraId="35E847E9" w14:textId="77777777" w:rsidR="001A2B77" w:rsidRPr="002578A6" w:rsidRDefault="001A2B77" w:rsidP="009C148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Interprétation</w:t>
            </w:r>
            <w:proofErr w:type="spellEnd"/>
          </w:p>
        </w:tc>
      </w:tr>
      <w:tr w:rsidR="001A2B77" w14:paraId="22DBCF12" w14:textId="77777777" w:rsidTr="009C1485">
        <w:tc>
          <w:tcPr>
            <w:tcW w:w="4320" w:type="dxa"/>
          </w:tcPr>
          <w:p w14:paraId="59EC6A45" w14:textId="77777777" w:rsidR="001A2B77" w:rsidRDefault="001A2B77" w:rsidP="009C1485">
            <w:r>
              <w:t>≈ 0</w:t>
            </w:r>
          </w:p>
        </w:tc>
        <w:tc>
          <w:tcPr>
            <w:tcW w:w="4320" w:type="dxa"/>
          </w:tcPr>
          <w:p w14:paraId="5DB5CF3A" w14:textId="77777777" w:rsidR="001A2B77" w:rsidRDefault="001A2B77" w:rsidP="009C1485">
            <w:r>
              <w:t xml:space="preserve">Distribution </w:t>
            </w:r>
            <w:proofErr w:type="spellStart"/>
            <w:r>
              <w:t>symétrique</w:t>
            </w:r>
            <w:proofErr w:type="spellEnd"/>
          </w:p>
        </w:tc>
      </w:tr>
      <w:tr w:rsidR="001A2B77" w14:paraId="1724B796" w14:textId="77777777" w:rsidTr="009C1485">
        <w:tc>
          <w:tcPr>
            <w:tcW w:w="4320" w:type="dxa"/>
          </w:tcPr>
          <w:p w14:paraId="65A3A7B3" w14:textId="77777777" w:rsidR="001A2B77" w:rsidRDefault="001A2B77" w:rsidP="009C1485">
            <w:r>
              <w:t>&gt; 0</w:t>
            </w:r>
          </w:p>
        </w:tc>
        <w:tc>
          <w:tcPr>
            <w:tcW w:w="4320" w:type="dxa"/>
          </w:tcPr>
          <w:p w14:paraId="526566C7" w14:textId="0915DCA7" w:rsidR="001A2B77" w:rsidRDefault="001A2B77" w:rsidP="009C1485">
            <w:proofErr w:type="spellStart"/>
            <w:r>
              <w:t>Asymétrie</w:t>
            </w:r>
            <w:proofErr w:type="spellEnd"/>
            <w:r>
              <w:t xml:space="preserve"> à droite (</w:t>
            </w:r>
            <w:proofErr w:type="spellStart"/>
            <w:r>
              <w:t>valeurs</w:t>
            </w:r>
            <w:proofErr w:type="spellEnd"/>
            <w:r>
              <w:t xml:space="preserve"> </w:t>
            </w:r>
            <w:proofErr w:type="spellStart"/>
            <w:r>
              <w:t>extrêmes</w:t>
            </w:r>
            <w:proofErr w:type="spellEnd"/>
            <w:r>
              <w:t xml:space="preserve"> </w:t>
            </w:r>
            <w:proofErr w:type="spellStart"/>
            <w:r>
              <w:t>hautes</w:t>
            </w:r>
            <w:proofErr w:type="spellEnd"/>
            <w:r>
              <w:t xml:space="preserve">) </w:t>
            </w:r>
          </w:p>
        </w:tc>
      </w:tr>
      <w:tr w:rsidR="001A2B77" w14:paraId="0D32C773" w14:textId="77777777" w:rsidTr="009C1485">
        <w:tc>
          <w:tcPr>
            <w:tcW w:w="4320" w:type="dxa"/>
          </w:tcPr>
          <w:p w14:paraId="76A3C06B" w14:textId="77777777" w:rsidR="001A2B77" w:rsidRDefault="001A2B77" w:rsidP="009C1485">
            <w:r>
              <w:t>&lt; 0</w:t>
            </w:r>
          </w:p>
        </w:tc>
        <w:tc>
          <w:tcPr>
            <w:tcW w:w="4320" w:type="dxa"/>
          </w:tcPr>
          <w:p w14:paraId="0319BB4A" w14:textId="77777777" w:rsidR="001A2B77" w:rsidRDefault="001A2B77" w:rsidP="009C1485">
            <w:proofErr w:type="spellStart"/>
            <w:r>
              <w:t>Asymétrie</w:t>
            </w:r>
            <w:proofErr w:type="spellEnd"/>
            <w:r>
              <w:t xml:space="preserve"> à gauche</w:t>
            </w:r>
          </w:p>
        </w:tc>
      </w:tr>
    </w:tbl>
    <w:p w14:paraId="701A37C8" w14:textId="77777777" w:rsidR="001A2B77" w:rsidRDefault="001A2B77" w:rsidP="001A2B77">
      <w:r>
        <w:t xml:space="preserve">- Valeur </w:t>
      </w:r>
      <w:proofErr w:type="spellStart"/>
      <w:r>
        <w:t>mesurée</w:t>
      </w:r>
      <w:proofErr w:type="spellEnd"/>
      <w:r>
        <w:t xml:space="preserve"> : 3.14 → </w:t>
      </w:r>
      <w:proofErr w:type="spellStart"/>
      <w:r>
        <w:t>asymétrie</w:t>
      </w:r>
      <w:proofErr w:type="spellEnd"/>
      <w:r>
        <w:t xml:space="preserve"> à droite.</w:t>
      </w:r>
    </w:p>
    <w:p w14:paraId="38DADC8C" w14:textId="77777777" w:rsidR="001A2B77" w:rsidRDefault="001A2B77" w:rsidP="001A2B77">
      <w:r>
        <w:t xml:space="preserve">- Beaucoup </w:t>
      </w:r>
      <w:proofErr w:type="spellStart"/>
      <w:r>
        <w:t>d’appels</w:t>
      </w:r>
      <w:proofErr w:type="spellEnd"/>
      <w:r>
        <w:t xml:space="preserve"> courts, peu </w:t>
      </w:r>
      <w:proofErr w:type="spellStart"/>
      <w:r>
        <w:t>d’appels</w:t>
      </w:r>
      <w:proofErr w:type="spellEnd"/>
      <w:r>
        <w:t xml:space="preserve"> très longs.</w:t>
      </w:r>
    </w:p>
    <w:p w14:paraId="3F4BBCF4" w14:textId="77777777" w:rsidR="001A2B77" w:rsidRDefault="001A2B77" w:rsidP="001A2B77">
      <w:r>
        <w:t xml:space="preserve">- Présence de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extrêmes</w:t>
      </w:r>
      <w:proofErr w:type="spellEnd"/>
      <w:r>
        <w:t>.</w:t>
      </w:r>
    </w:p>
    <w:p w14:paraId="579CAB2A" w14:textId="77777777" w:rsidR="001A2B77" w:rsidRDefault="001A2B77" w:rsidP="001A2B77">
      <w:proofErr w:type="spellStart"/>
      <w:r>
        <w:rPr>
          <w:b/>
          <w:sz w:val="30"/>
        </w:rPr>
        <w:t>Interprétation</w:t>
      </w:r>
      <w:proofErr w:type="spellEnd"/>
      <w:r>
        <w:rPr>
          <w:b/>
          <w:sz w:val="30"/>
        </w:rPr>
        <w:t xml:space="preserve"> de la kurtosis de duration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A2B77" w:rsidRPr="002578A6" w14:paraId="342A9563" w14:textId="77777777" w:rsidTr="002578A6">
        <w:tc>
          <w:tcPr>
            <w:tcW w:w="4320" w:type="dxa"/>
            <w:shd w:val="clear" w:color="auto" w:fill="C6D9F1" w:themeFill="text2" w:themeFillTint="33"/>
          </w:tcPr>
          <w:p w14:paraId="305F51E3" w14:textId="77777777" w:rsidR="001A2B77" w:rsidRPr="002578A6" w:rsidRDefault="001A2B77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Kurtosis</w:t>
            </w:r>
          </w:p>
        </w:tc>
        <w:tc>
          <w:tcPr>
            <w:tcW w:w="4320" w:type="dxa"/>
            <w:shd w:val="clear" w:color="auto" w:fill="C6D9F1" w:themeFill="text2" w:themeFillTint="33"/>
          </w:tcPr>
          <w:p w14:paraId="53D52CF5" w14:textId="77777777" w:rsidR="001A2B77" w:rsidRPr="002578A6" w:rsidRDefault="001A2B77" w:rsidP="009C148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Interprétation</w:t>
            </w:r>
            <w:proofErr w:type="spellEnd"/>
          </w:p>
        </w:tc>
      </w:tr>
      <w:tr w:rsidR="001A2B77" w14:paraId="470E72EF" w14:textId="77777777" w:rsidTr="009C1485">
        <w:tc>
          <w:tcPr>
            <w:tcW w:w="4320" w:type="dxa"/>
          </w:tcPr>
          <w:p w14:paraId="60B1BD65" w14:textId="77777777" w:rsidR="001A2B77" w:rsidRDefault="001A2B77" w:rsidP="009C1485">
            <w:r>
              <w:t>≈ 0</w:t>
            </w:r>
          </w:p>
        </w:tc>
        <w:tc>
          <w:tcPr>
            <w:tcW w:w="4320" w:type="dxa"/>
          </w:tcPr>
          <w:p w14:paraId="1DBBC201" w14:textId="77777777" w:rsidR="001A2B77" w:rsidRDefault="001A2B77" w:rsidP="009C1485">
            <w:r>
              <w:t xml:space="preserve">Distribution </w:t>
            </w:r>
            <w:proofErr w:type="spellStart"/>
            <w:r>
              <w:t>normale</w:t>
            </w:r>
            <w:proofErr w:type="spellEnd"/>
          </w:p>
        </w:tc>
      </w:tr>
      <w:tr w:rsidR="001A2B77" w14:paraId="71DFDAF2" w14:textId="77777777" w:rsidTr="009C1485">
        <w:tc>
          <w:tcPr>
            <w:tcW w:w="4320" w:type="dxa"/>
          </w:tcPr>
          <w:p w14:paraId="105C1B1C" w14:textId="77777777" w:rsidR="001A2B77" w:rsidRDefault="001A2B77" w:rsidP="009C1485">
            <w:r>
              <w:t>&gt; 0</w:t>
            </w:r>
          </w:p>
        </w:tc>
        <w:tc>
          <w:tcPr>
            <w:tcW w:w="4320" w:type="dxa"/>
          </w:tcPr>
          <w:p w14:paraId="3888C44F" w14:textId="77777777" w:rsidR="001A2B77" w:rsidRDefault="001A2B77" w:rsidP="009C1485">
            <w:r>
              <w:t xml:space="preserve">Distribution </w:t>
            </w:r>
            <w:proofErr w:type="spellStart"/>
            <w:r>
              <w:t>pointue</w:t>
            </w:r>
            <w:proofErr w:type="spellEnd"/>
            <w:r>
              <w:t xml:space="preserve"> (</w:t>
            </w:r>
            <w:proofErr w:type="spellStart"/>
            <w:r>
              <w:t>leptokurtique</w:t>
            </w:r>
            <w:proofErr w:type="spellEnd"/>
            <w:r>
              <w:t>)</w:t>
            </w:r>
          </w:p>
        </w:tc>
      </w:tr>
      <w:tr w:rsidR="001A2B77" w14:paraId="29B42816" w14:textId="77777777" w:rsidTr="009C1485">
        <w:tc>
          <w:tcPr>
            <w:tcW w:w="4320" w:type="dxa"/>
          </w:tcPr>
          <w:p w14:paraId="33DF645C" w14:textId="77777777" w:rsidR="001A2B77" w:rsidRDefault="001A2B77" w:rsidP="009C1485">
            <w:r>
              <w:t>&lt; 0</w:t>
            </w:r>
          </w:p>
        </w:tc>
        <w:tc>
          <w:tcPr>
            <w:tcW w:w="4320" w:type="dxa"/>
          </w:tcPr>
          <w:p w14:paraId="1C19ED5F" w14:textId="77777777" w:rsidR="001A2B77" w:rsidRDefault="001A2B77" w:rsidP="009C1485">
            <w:r>
              <w:t xml:space="preserve">Distribution </w:t>
            </w:r>
            <w:proofErr w:type="spellStart"/>
            <w:r>
              <w:t>aplatie</w:t>
            </w:r>
            <w:proofErr w:type="spellEnd"/>
          </w:p>
        </w:tc>
      </w:tr>
    </w:tbl>
    <w:p w14:paraId="7F728DE9" w14:textId="77777777" w:rsidR="001A2B77" w:rsidRDefault="001A2B77" w:rsidP="001A2B77">
      <w:r>
        <w:t xml:space="preserve">- Kurtosis </w:t>
      </w:r>
      <w:proofErr w:type="spellStart"/>
      <w:r>
        <w:t>mesurée</w:t>
      </w:r>
      <w:proofErr w:type="spellEnd"/>
      <w:r>
        <w:t xml:space="preserve"> : 18.15 → très </w:t>
      </w:r>
      <w:proofErr w:type="spellStart"/>
      <w:r>
        <w:t>leptokurtique</w:t>
      </w:r>
      <w:proofErr w:type="spellEnd"/>
      <w:r>
        <w:t>.</w:t>
      </w:r>
    </w:p>
    <w:p w14:paraId="68BB0D24" w14:textId="77777777" w:rsidR="001A2B77" w:rsidRDefault="001A2B77" w:rsidP="001A2B77">
      <w:r>
        <w:t xml:space="preserve">- Forte concentration centrale + outliers </w:t>
      </w:r>
      <w:proofErr w:type="spellStart"/>
      <w:r>
        <w:t>extrêmes</w:t>
      </w:r>
      <w:proofErr w:type="spellEnd"/>
      <w:r>
        <w:t>.</w:t>
      </w:r>
    </w:p>
    <w:p w14:paraId="34B8C40D" w14:textId="77777777" w:rsidR="009669A9" w:rsidRDefault="009669A9" w:rsidP="009669A9">
      <w:r>
        <w:t xml:space="preserve">Cela </w:t>
      </w:r>
      <w:proofErr w:type="spellStart"/>
      <w:r>
        <w:t>signifie</w:t>
      </w:r>
      <w:proofErr w:type="spellEnd"/>
      <w:r>
        <w:t xml:space="preserve"> que la distribution de `duration`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leptokurtique</w:t>
      </w:r>
      <w:proofErr w:type="spellEnd"/>
      <w:r>
        <w:t>.</w:t>
      </w:r>
    </w:p>
    <w:p w14:paraId="2F45FB8B" w14:textId="77777777" w:rsidR="009669A9" w:rsidRDefault="009669A9" w:rsidP="009669A9">
      <w:r>
        <w:t xml:space="preserve">La </w:t>
      </w:r>
      <w:proofErr w:type="spellStart"/>
      <w:r>
        <w:t>plupart</w:t>
      </w:r>
      <w:proofErr w:type="spellEnd"/>
      <w:r>
        <w:t xml:space="preserve"> des </w:t>
      </w:r>
      <w:proofErr w:type="spellStart"/>
      <w:r>
        <w:t>appels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des </w:t>
      </w:r>
      <w:proofErr w:type="spellStart"/>
      <w:r>
        <w:t>durées</w:t>
      </w:r>
      <w:proofErr w:type="spellEnd"/>
      <w:r>
        <w:t xml:space="preserve"> </w:t>
      </w:r>
      <w:proofErr w:type="spellStart"/>
      <w:r>
        <w:t>proches</w:t>
      </w:r>
      <w:proofErr w:type="spellEnd"/>
      <w:r>
        <w:t xml:space="preserve"> de la </w:t>
      </w:r>
      <w:proofErr w:type="spellStart"/>
      <w:r>
        <w:t>moyenne</w:t>
      </w:r>
      <w:proofErr w:type="spellEnd"/>
      <w:r>
        <w:t xml:space="preserve"> (forte concentration centrale).</w:t>
      </w:r>
    </w:p>
    <w:p w14:paraId="2ACFCEA7" w14:textId="77777777" w:rsidR="009669A9" w:rsidRDefault="009669A9" w:rsidP="009669A9">
      <w:r>
        <w:t xml:space="preserve">Mais il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beaucoup </w:t>
      </w:r>
      <w:proofErr w:type="spellStart"/>
      <w:r>
        <w:t>d’outliers</w:t>
      </w:r>
      <w:proofErr w:type="spellEnd"/>
      <w:r>
        <w:t xml:space="preserve"> </w:t>
      </w:r>
      <w:proofErr w:type="spellStart"/>
      <w:r>
        <w:t>extrêmes</w:t>
      </w:r>
      <w:proofErr w:type="spellEnd"/>
      <w:r>
        <w:t xml:space="preserve"> (</w:t>
      </w:r>
      <w:proofErr w:type="spellStart"/>
      <w:r>
        <w:t>appels</w:t>
      </w:r>
      <w:proofErr w:type="spellEnd"/>
      <w:r>
        <w:t xml:space="preserve"> très longs).</w:t>
      </w:r>
    </w:p>
    <w:p w14:paraId="01379744" w14:textId="77777777" w:rsidR="009669A9" w:rsidRDefault="009669A9" w:rsidP="009669A9">
      <w:r>
        <w:t xml:space="preserve">Cela </w:t>
      </w:r>
      <w:proofErr w:type="spellStart"/>
      <w:r>
        <w:t>confirme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montraient</w:t>
      </w:r>
      <w:proofErr w:type="spellEnd"/>
      <w:r>
        <w:t xml:space="preserve"> déjà :</w:t>
      </w:r>
    </w:p>
    <w:p w14:paraId="4CB2C0D4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L’écart</w:t>
      </w:r>
      <w:proofErr w:type="spellEnd"/>
      <w:r>
        <w:t xml:space="preserve">-type </w:t>
      </w:r>
      <w:proofErr w:type="spellStart"/>
      <w:r>
        <w:t>élevé</w:t>
      </w:r>
      <w:proofErr w:type="spellEnd"/>
    </w:p>
    <w:p w14:paraId="009C568B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L’asymétrie</w:t>
      </w:r>
      <w:proofErr w:type="spellEnd"/>
      <w:r>
        <w:t xml:space="preserve"> (skew = 3.14)</w:t>
      </w:r>
    </w:p>
    <w:p w14:paraId="08B0C30E" w14:textId="77777777" w:rsidR="009669A9" w:rsidRDefault="009669A9" w:rsidP="009669A9">
      <w:r>
        <w:rPr>
          <w:b/>
          <w:sz w:val="30"/>
        </w:rPr>
        <w:t xml:space="preserve">Ce </w:t>
      </w:r>
      <w:proofErr w:type="spellStart"/>
      <w:r>
        <w:rPr>
          <w:b/>
          <w:sz w:val="30"/>
        </w:rPr>
        <w:t>qu'on</w:t>
      </w:r>
      <w:proofErr w:type="spellEnd"/>
      <w:r>
        <w:rPr>
          <w:b/>
          <w:sz w:val="30"/>
        </w:rPr>
        <w:t xml:space="preserve"> observe du boxplot de duration</w:t>
      </w:r>
    </w:p>
    <w:p w14:paraId="0037982E" w14:textId="77777777" w:rsidR="009669A9" w:rsidRDefault="009669A9" w:rsidP="009669A9">
      <w:r>
        <w:t xml:space="preserve">La </w:t>
      </w:r>
      <w:proofErr w:type="spellStart"/>
      <w:r>
        <w:t>boîte</w:t>
      </w:r>
      <w:proofErr w:type="spellEnd"/>
      <w:r>
        <w:t xml:space="preserve"> (entre Q1 et Q3)</w:t>
      </w:r>
    </w:p>
    <w:p w14:paraId="6FD5BC24" w14:textId="77777777" w:rsidR="009669A9" w:rsidRDefault="009669A9" w:rsidP="009669A9">
      <w:pPr>
        <w:pStyle w:val="Listepuces"/>
      </w:pPr>
      <w:r>
        <w:t xml:space="preserve">- La </w:t>
      </w:r>
      <w:proofErr w:type="spellStart"/>
      <w:r>
        <w:t>boîte</w:t>
      </w:r>
      <w:proofErr w:type="spellEnd"/>
      <w:r>
        <w:t xml:space="preserve"> </w:t>
      </w:r>
      <w:proofErr w:type="spellStart"/>
      <w:r>
        <w:t>représente</w:t>
      </w:r>
      <w:proofErr w:type="spellEnd"/>
      <w:r>
        <w:t xml:space="preserve"> les 50 % </w:t>
      </w:r>
      <w:proofErr w:type="spellStart"/>
      <w:r>
        <w:t>centraux</w:t>
      </w:r>
      <w:proofErr w:type="spellEnd"/>
      <w:r>
        <w:t xml:space="preserve"> des </w:t>
      </w:r>
      <w:proofErr w:type="spellStart"/>
      <w:r>
        <w:t>durées</w:t>
      </w:r>
      <w:proofErr w:type="spellEnd"/>
      <w:r>
        <w:t xml:space="preserve"> </w:t>
      </w:r>
      <w:proofErr w:type="spellStart"/>
      <w:r>
        <w:t>d’appel</w:t>
      </w:r>
      <w:proofErr w:type="spellEnd"/>
      <w:r>
        <w:t>.</w:t>
      </w:r>
    </w:p>
    <w:p w14:paraId="759FA5B4" w14:textId="77777777" w:rsidR="009669A9" w:rsidRDefault="009669A9" w:rsidP="009669A9">
      <w:pPr>
        <w:pStyle w:val="Listepuces"/>
      </w:pPr>
      <w:r>
        <w:t xml:space="preserve">- Elle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située</w:t>
      </w:r>
      <w:proofErr w:type="spellEnd"/>
      <w:r>
        <w:t xml:space="preserve"> dans </w:t>
      </w:r>
      <w:proofErr w:type="spellStart"/>
      <w:r>
        <w:t>une</w:t>
      </w:r>
      <w:proofErr w:type="spellEnd"/>
      <w:r>
        <w:t xml:space="preserve"> plage </w:t>
      </w:r>
      <w:proofErr w:type="spellStart"/>
      <w:r>
        <w:t>basse</w:t>
      </w:r>
      <w:proofErr w:type="spellEnd"/>
      <w:r>
        <w:t xml:space="preserve"> : environ entre 100 et 320 </w:t>
      </w:r>
      <w:proofErr w:type="spellStart"/>
      <w:r>
        <w:t>secondes</w:t>
      </w:r>
      <w:proofErr w:type="spellEnd"/>
      <w:r>
        <w:t>.</w:t>
      </w:r>
    </w:p>
    <w:p w14:paraId="08A4DB50" w14:textId="77777777" w:rsidR="009669A9" w:rsidRDefault="009669A9" w:rsidP="009669A9">
      <w:pPr>
        <w:pStyle w:val="Listepuces"/>
      </w:pPr>
      <w:r>
        <w:t xml:space="preserve">- Cela montre que la </w:t>
      </w:r>
      <w:proofErr w:type="spellStart"/>
      <w:r>
        <w:t>majorité</w:t>
      </w:r>
      <w:proofErr w:type="spellEnd"/>
      <w:r>
        <w:t xml:space="preserve"> des </w:t>
      </w:r>
      <w:proofErr w:type="spellStart"/>
      <w:r>
        <w:t>appels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courts.</w:t>
      </w:r>
    </w:p>
    <w:p w14:paraId="377E3559" w14:textId="77777777" w:rsidR="009669A9" w:rsidRDefault="009669A9" w:rsidP="009669A9">
      <w:r>
        <w:t xml:space="preserve">La </w:t>
      </w:r>
      <w:proofErr w:type="spellStart"/>
      <w:r>
        <w:t>médiane</w:t>
      </w:r>
      <w:proofErr w:type="spellEnd"/>
    </w:p>
    <w:p w14:paraId="7FD17464" w14:textId="77777777" w:rsidR="009669A9" w:rsidRDefault="009669A9" w:rsidP="009669A9">
      <w:pPr>
        <w:pStyle w:val="Listepuces"/>
      </w:pPr>
      <w:r>
        <w:t xml:space="preserve">- La </w:t>
      </w:r>
      <w:proofErr w:type="spellStart"/>
      <w:r>
        <w:t>médiane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décalée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la gauche.</w:t>
      </w:r>
    </w:p>
    <w:p w14:paraId="216B1119" w14:textId="77777777" w:rsidR="009669A9" w:rsidRDefault="009669A9" w:rsidP="009669A9">
      <w:pPr>
        <w:pStyle w:val="Listepuces"/>
      </w:pPr>
      <w:r>
        <w:t xml:space="preserve">- Cela </w:t>
      </w:r>
      <w:proofErr w:type="spellStart"/>
      <w:r>
        <w:t>indique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asymétrie</w:t>
      </w:r>
      <w:proofErr w:type="spellEnd"/>
      <w:r>
        <w:t xml:space="preserve"> à droite (skew positive), </w:t>
      </w:r>
      <w:proofErr w:type="spellStart"/>
      <w:r>
        <w:t>confirmée</w:t>
      </w:r>
      <w:proofErr w:type="spellEnd"/>
      <w:r>
        <w:t xml:space="preserve"> par skew = 3.14.</w:t>
      </w:r>
    </w:p>
    <w:p w14:paraId="237BADCC" w14:textId="77777777" w:rsidR="009669A9" w:rsidRDefault="009669A9" w:rsidP="009669A9">
      <w:r>
        <w:t xml:space="preserve">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aberrantes</w:t>
      </w:r>
      <w:proofErr w:type="spellEnd"/>
      <w:r>
        <w:t xml:space="preserve"> (outliers)</w:t>
      </w:r>
    </w:p>
    <w:p w14:paraId="5AC72A0C" w14:textId="77777777" w:rsidR="009669A9" w:rsidRDefault="009669A9" w:rsidP="009669A9">
      <w:pPr>
        <w:pStyle w:val="Listepuces"/>
      </w:pPr>
      <w:r>
        <w:t xml:space="preserve">- De </w:t>
      </w:r>
      <w:proofErr w:type="spellStart"/>
      <w:r>
        <w:t>nombreux</w:t>
      </w:r>
      <w:proofErr w:type="spellEnd"/>
      <w:r>
        <w:t xml:space="preserve"> points </w:t>
      </w:r>
      <w:proofErr w:type="spellStart"/>
      <w:r>
        <w:t>en</w:t>
      </w:r>
      <w:proofErr w:type="spellEnd"/>
      <w:r>
        <w:t xml:space="preserve"> dehors des moustaches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visibles</w:t>
      </w:r>
      <w:proofErr w:type="spellEnd"/>
      <w:r>
        <w:t xml:space="preserve"> à droite.</w:t>
      </w:r>
    </w:p>
    <w:p w14:paraId="25A4FE61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Ces</w:t>
      </w:r>
      <w:proofErr w:type="spellEnd"/>
      <w:r>
        <w:t xml:space="preserve"> outliers </w:t>
      </w:r>
      <w:proofErr w:type="spellStart"/>
      <w:r>
        <w:t>représentent</w:t>
      </w:r>
      <w:proofErr w:type="spellEnd"/>
      <w:r>
        <w:t xml:space="preserve"> des </w:t>
      </w:r>
      <w:proofErr w:type="spellStart"/>
      <w:r>
        <w:t>appels</w:t>
      </w:r>
      <w:proofErr w:type="spellEnd"/>
      <w:r>
        <w:t xml:space="preserve"> </w:t>
      </w:r>
      <w:proofErr w:type="spellStart"/>
      <w:r>
        <w:t>exceptionnellement</w:t>
      </w:r>
      <w:proofErr w:type="spellEnd"/>
      <w:r>
        <w:t xml:space="preserve"> longs.</w:t>
      </w:r>
    </w:p>
    <w:p w14:paraId="45BF97EB" w14:textId="77777777" w:rsidR="009669A9" w:rsidRDefault="009669A9" w:rsidP="009669A9">
      <w:pPr>
        <w:pStyle w:val="Listepuces"/>
      </w:pPr>
      <w:r>
        <w:t xml:space="preserve">- Bien que </w:t>
      </w:r>
      <w:proofErr w:type="spellStart"/>
      <w:r>
        <w:t>rares</w:t>
      </w:r>
      <w:proofErr w:type="spellEnd"/>
      <w:r>
        <w:t xml:space="preserve">, </w:t>
      </w:r>
      <w:proofErr w:type="spellStart"/>
      <w:r>
        <w:t>ils</w:t>
      </w:r>
      <w:proofErr w:type="spellEnd"/>
      <w:r>
        <w:t xml:space="preserve"> </w:t>
      </w:r>
      <w:proofErr w:type="spellStart"/>
      <w:r>
        <w:t>étirent</w:t>
      </w:r>
      <w:proofErr w:type="spellEnd"/>
      <w:r>
        <w:t xml:space="preserve"> la distribution et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fausser</w:t>
      </w:r>
      <w:proofErr w:type="spellEnd"/>
      <w:r>
        <w:t xml:space="preserve"> la </w:t>
      </w:r>
      <w:proofErr w:type="spellStart"/>
      <w:r>
        <w:t>moyenne</w:t>
      </w:r>
      <w:proofErr w:type="spellEnd"/>
      <w:r>
        <w:t>.</w:t>
      </w:r>
    </w:p>
    <w:p w14:paraId="6233F38D" w14:textId="77777777" w:rsidR="009669A9" w:rsidRDefault="009669A9" w:rsidP="009669A9">
      <w:proofErr w:type="spellStart"/>
      <w:r>
        <w:rPr>
          <w:b/>
          <w:sz w:val="30"/>
        </w:rPr>
        <w:lastRenderedPageBreak/>
        <w:t>Analyse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univariée</w:t>
      </w:r>
      <w:proofErr w:type="spellEnd"/>
      <w:r>
        <w:rPr>
          <w:b/>
          <w:sz w:val="30"/>
        </w:rPr>
        <w:t xml:space="preserve"> – Variable duration</w:t>
      </w:r>
    </w:p>
    <w:p w14:paraId="7E13589D" w14:textId="77777777" w:rsidR="009669A9" w:rsidRDefault="009669A9" w:rsidP="009669A9">
      <w:r>
        <w:t xml:space="preserve">1. </w:t>
      </w:r>
      <w:proofErr w:type="spellStart"/>
      <w:r>
        <w:t>Histogramme</w:t>
      </w:r>
      <w:proofErr w:type="spellEnd"/>
    </w:p>
    <w:p w14:paraId="473B6A8F" w14:textId="77777777" w:rsidR="009669A9" w:rsidRDefault="009669A9" w:rsidP="009669A9">
      <w:pPr>
        <w:pStyle w:val="Listepuces"/>
      </w:pPr>
      <w:r>
        <w:t xml:space="preserve">- Distribution très </w:t>
      </w:r>
      <w:proofErr w:type="spellStart"/>
      <w:r>
        <w:t>asymétrique</w:t>
      </w:r>
      <w:proofErr w:type="spellEnd"/>
      <w:r>
        <w:t xml:space="preserve"> à droite.</w:t>
      </w:r>
    </w:p>
    <w:p w14:paraId="4D73BC9A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Majorité</w:t>
      </w:r>
      <w:proofErr w:type="spellEnd"/>
      <w:r>
        <w:t xml:space="preserve"> des </w:t>
      </w:r>
      <w:proofErr w:type="spellStart"/>
      <w:r>
        <w:t>appels</w:t>
      </w:r>
      <w:proofErr w:type="spellEnd"/>
      <w:r>
        <w:t xml:space="preserve"> </w:t>
      </w:r>
      <w:proofErr w:type="spellStart"/>
      <w:r>
        <w:t>durent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de 500 </w:t>
      </w:r>
      <w:proofErr w:type="spellStart"/>
      <w:r>
        <w:t>secondes</w:t>
      </w:r>
      <w:proofErr w:type="spellEnd"/>
      <w:r>
        <w:t>.</w:t>
      </w:r>
    </w:p>
    <w:p w14:paraId="6C1732D0" w14:textId="77777777" w:rsidR="009669A9" w:rsidRDefault="009669A9" w:rsidP="009669A9">
      <w:pPr>
        <w:pStyle w:val="Listepuces"/>
      </w:pPr>
      <w:r>
        <w:t xml:space="preserve">- Forte concentration de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faibles</w:t>
      </w:r>
      <w:proofErr w:type="spellEnd"/>
      <w:r>
        <w:t>.</w:t>
      </w:r>
    </w:p>
    <w:p w14:paraId="510551B8" w14:textId="77777777" w:rsidR="009669A9" w:rsidRDefault="009669A9" w:rsidP="009669A9">
      <w:r>
        <w:t xml:space="preserve">2. </w:t>
      </w:r>
      <w:proofErr w:type="spellStart"/>
      <w:r>
        <w:t>Boîte</w:t>
      </w:r>
      <w:proofErr w:type="spellEnd"/>
      <w:r>
        <w:t xml:space="preserve"> à moustaches</w:t>
      </w:r>
    </w:p>
    <w:p w14:paraId="541CD8EF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Médiane</w:t>
      </w:r>
      <w:proofErr w:type="spellEnd"/>
      <w:r>
        <w:t xml:space="preserve"> très </w:t>
      </w:r>
      <w:proofErr w:type="spellStart"/>
      <w:r>
        <w:t>basse</w:t>
      </w:r>
      <w:proofErr w:type="spellEnd"/>
      <w:r>
        <w:t>.</w:t>
      </w:r>
    </w:p>
    <w:p w14:paraId="71BB2189" w14:textId="77777777" w:rsidR="009669A9" w:rsidRDefault="009669A9" w:rsidP="009669A9">
      <w:pPr>
        <w:pStyle w:val="Listepuces"/>
      </w:pPr>
      <w:r>
        <w:t xml:space="preserve">- Présence de </w:t>
      </w:r>
      <w:proofErr w:type="spellStart"/>
      <w:r>
        <w:t>nombreux</w:t>
      </w:r>
      <w:proofErr w:type="spellEnd"/>
      <w:r>
        <w:t xml:space="preserve"> outliers à droite.</w:t>
      </w:r>
    </w:p>
    <w:p w14:paraId="3302875F" w14:textId="77777777" w:rsidR="009669A9" w:rsidRDefault="009669A9" w:rsidP="009669A9">
      <w:r>
        <w:t xml:space="preserve">3. </w:t>
      </w:r>
      <w:proofErr w:type="spellStart"/>
      <w:r>
        <w:t>Courbe</w:t>
      </w:r>
      <w:proofErr w:type="spellEnd"/>
      <w:r>
        <w:t xml:space="preserve"> de </w:t>
      </w:r>
      <w:proofErr w:type="spellStart"/>
      <w:r>
        <w:t>densité</w:t>
      </w:r>
      <w:proofErr w:type="spellEnd"/>
    </w:p>
    <w:p w14:paraId="03101212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Densité</w:t>
      </w:r>
      <w:proofErr w:type="spellEnd"/>
      <w:r>
        <w:t xml:space="preserve"> </w:t>
      </w:r>
      <w:proofErr w:type="spellStart"/>
      <w:r>
        <w:t>concentrée</w:t>
      </w:r>
      <w:proofErr w:type="spellEnd"/>
      <w:r>
        <w:t xml:space="preserve"> </w:t>
      </w:r>
      <w:proofErr w:type="spellStart"/>
      <w:r>
        <w:t>autour</w:t>
      </w:r>
      <w:proofErr w:type="spellEnd"/>
      <w:r>
        <w:t xml:space="preserve"> de petites </w:t>
      </w:r>
      <w:proofErr w:type="spellStart"/>
      <w:r>
        <w:t>valeurs</w:t>
      </w:r>
      <w:proofErr w:type="spellEnd"/>
      <w:r>
        <w:t>.</w:t>
      </w:r>
    </w:p>
    <w:p w14:paraId="1A91E5C1" w14:textId="77777777" w:rsidR="009669A9" w:rsidRDefault="009669A9" w:rsidP="009669A9">
      <w:pPr>
        <w:pStyle w:val="Listepuces"/>
      </w:pPr>
      <w:r>
        <w:t xml:space="preserve">- Chute </w:t>
      </w:r>
      <w:proofErr w:type="spellStart"/>
      <w:r>
        <w:t>rapide</w:t>
      </w:r>
      <w:proofErr w:type="spellEnd"/>
      <w:r>
        <w:t xml:space="preserve"> après le pic.</w:t>
      </w:r>
    </w:p>
    <w:p w14:paraId="6A27CCD8" w14:textId="77777777" w:rsidR="009669A9" w:rsidRDefault="009669A9" w:rsidP="009669A9">
      <w:r>
        <w:t>4. Camembert des classes de durée</w:t>
      </w:r>
    </w:p>
    <w:p w14:paraId="13EA6000" w14:textId="77777777" w:rsidR="009669A9" w:rsidRDefault="009669A9" w:rsidP="009669A9">
      <w:pPr>
        <w:pStyle w:val="Listepuces"/>
      </w:pPr>
      <w:r>
        <w:t xml:space="preserve">- Classes </w:t>
      </w:r>
      <w:proofErr w:type="spellStart"/>
      <w:r>
        <w:t>dominantes</w:t>
      </w:r>
      <w:proofErr w:type="spellEnd"/>
      <w:r>
        <w:t xml:space="preserve"> : "Court" (30.9%) et "Moyen" (27.6%).</w:t>
      </w:r>
    </w:p>
    <w:p w14:paraId="21719833" w14:textId="77777777" w:rsidR="009669A9" w:rsidRDefault="009669A9" w:rsidP="009669A9">
      <w:pPr>
        <w:pStyle w:val="Listepuces"/>
      </w:pPr>
      <w:r>
        <w:t xml:space="preserve">- Très peu </w:t>
      </w:r>
      <w:proofErr w:type="spellStart"/>
      <w:r>
        <w:t>d'appels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classés</w:t>
      </w:r>
      <w:proofErr w:type="spellEnd"/>
      <w:r>
        <w:t xml:space="preserve"> "Long" (9.0%) </w:t>
      </w:r>
      <w:proofErr w:type="spellStart"/>
      <w:r>
        <w:t>ou</w:t>
      </w:r>
      <w:proofErr w:type="spellEnd"/>
      <w:r>
        <w:t xml:space="preserve"> "Très long" (8.4%).</w:t>
      </w:r>
    </w:p>
    <w:p w14:paraId="1DE898D9" w14:textId="77777777" w:rsidR="009669A9" w:rsidRDefault="009669A9" w:rsidP="009669A9">
      <w:r>
        <w:t xml:space="preserve">5. </w:t>
      </w:r>
      <w:proofErr w:type="spellStart"/>
      <w:r>
        <w:t>Courbe</w:t>
      </w:r>
      <w:proofErr w:type="spellEnd"/>
      <w:r>
        <w:t xml:space="preserve"> de Lorenz</w:t>
      </w:r>
    </w:p>
    <w:p w14:paraId="7F3C78C5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Courbe</w:t>
      </w:r>
      <w:proofErr w:type="spellEnd"/>
      <w:r>
        <w:t xml:space="preserve"> loin de la </w:t>
      </w:r>
      <w:proofErr w:type="spellStart"/>
      <w:r>
        <w:t>diagonale</w:t>
      </w:r>
      <w:proofErr w:type="spellEnd"/>
      <w:r>
        <w:t xml:space="preserve"> → forte concentration des </w:t>
      </w:r>
      <w:proofErr w:type="spellStart"/>
      <w:r>
        <w:t>durées</w:t>
      </w:r>
      <w:proofErr w:type="spellEnd"/>
      <w:r>
        <w:t xml:space="preserve"> sur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minorité</w:t>
      </w:r>
      <w:proofErr w:type="spellEnd"/>
      <w:r>
        <w:t>.</w:t>
      </w:r>
    </w:p>
    <w:p w14:paraId="4DF229C2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Inégalité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.</w:t>
      </w:r>
    </w:p>
    <w:p w14:paraId="5E38CB9F" w14:textId="77777777" w:rsidR="009669A9" w:rsidRDefault="009669A9" w:rsidP="009669A9">
      <w:proofErr w:type="spellStart"/>
      <w:r>
        <w:t>Interprétation</w:t>
      </w:r>
      <w:proofErr w:type="spellEnd"/>
      <w:r>
        <w:t xml:space="preserve"> </w:t>
      </w:r>
      <w:proofErr w:type="spellStart"/>
      <w:r>
        <w:t>générale</w:t>
      </w:r>
      <w:proofErr w:type="spellEnd"/>
    </w:p>
    <w:p w14:paraId="43E86BED" w14:textId="77777777" w:rsidR="009669A9" w:rsidRDefault="009669A9" w:rsidP="009669A9">
      <w:pPr>
        <w:pStyle w:val="Listepuces"/>
      </w:pPr>
      <w:r>
        <w:t xml:space="preserve">- duration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extrêmement</w:t>
      </w:r>
      <w:proofErr w:type="spellEnd"/>
      <w:r>
        <w:t xml:space="preserve"> </w:t>
      </w:r>
      <w:proofErr w:type="spellStart"/>
      <w:r>
        <w:t>asymétrique</w:t>
      </w:r>
      <w:proofErr w:type="spellEnd"/>
      <w:r>
        <w:t xml:space="preserve">, avec de </w:t>
      </w:r>
      <w:proofErr w:type="spellStart"/>
      <w:r>
        <w:t>nombreux</w:t>
      </w:r>
      <w:proofErr w:type="spellEnd"/>
      <w:r>
        <w:t xml:space="preserve"> outliers.</w:t>
      </w:r>
    </w:p>
    <w:p w14:paraId="468142C8" w14:textId="77777777" w:rsidR="009669A9" w:rsidRDefault="009669A9" w:rsidP="009669A9">
      <w:pPr>
        <w:pStyle w:val="Listepuces"/>
      </w:pPr>
      <w:r>
        <w:t xml:space="preserve">- Variable très informative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nécessite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transformation </w:t>
      </w:r>
      <w:proofErr w:type="spellStart"/>
      <w:r>
        <w:t>logarithmique</w:t>
      </w:r>
      <w:proofErr w:type="spellEnd"/>
      <w:r>
        <w:t>.</w:t>
      </w:r>
    </w:p>
    <w:p w14:paraId="67EBCAC5" w14:textId="77777777" w:rsidR="009669A9" w:rsidRDefault="009669A9" w:rsidP="009669A9">
      <w:pPr>
        <w:pStyle w:val="Listepuces"/>
      </w:pPr>
      <w:r>
        <w:t xml:space="preserve">- La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actuelle</w:t>
      </w:r>
      <w:proofErr w:type="spellEnd"/>
      <w:r>
        <w:t xml:space="preserve"> nuit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modélisation</w:t>
      </w:r>
      <w:proofErr w:type="spellEnd"/>
      <w:r>
        <w:t xml:space="preserve"> </w:t>
      </w:r>
      <w:proofErr w:type="spellStart"/>
      <w:r>
        <w:t>directe</w:t>
      </w:r>
      <w:proofErr w:type="spellEnd"/>
      <w:r>
        <w:t>.</w:t>
      </w:r>
    </w:p>
    <w:p w14:paraId="5C772C5B" w14:textId="77777777" w:rsidR="002578A6" w:rsidRDefault="002578A6" w:rsidP="002578A6">
      <w:pPr>
        <w:pStyle w:val="Listepuces"/>
        <w:numPr>
          <w:ilvl w:val="0"/>
          <w:numId w:val="0"/>
        </w:numPr>
        <w:ind w:left="360" w:hanging="360"/>
      </w:pPr>
    </w:p>
    <w:p w14:paraId="4FECCB8E" w14:textId="77777777" w:rsidR="002578A6" w:rsidRDefault="002578A6" w:rsidP="002578A6">
      <w:pPr>
        <w:pStyle w:val="Listepuces"/>
        <w:numPr>
          <w:ilvl w:val="0"/>
          <w:numId w:val="0"/>
        </w:numPr>
        <w:ind w:left="360" w:hanging="360"/>
      </w:pPr>
    </w:p>
    <w:p w14:paraId="118C4C3E" w14:textId="77777777" w:rsidR="002578A6" w:rsidRDefault="002578A6" w:rsidP="002578A6">
      <w:pPr>
        <w:pStyle w:val="Listepuces"/>
        <w:numPr>
          <w:ilvl w:val="0"/>
          <w:numId w:val="0"/>
        </w:numPr>
        <w:ind w:left="360" w:hanging="360"/>
      </w:pPr>
    </w:p>
    <w:p w14:paraId="4818401B" w14:textId="77777777" w:rsidR="002578A6" w:rsidRDefault="002578A6" w:rsidP="002578A6">
      <w:pPr>
        <w:pStyle w:val="Listepuces"/>
        <w:numPr>
          <w:ilvl w:val="0"/>
          <w:numId w:val="0"/>
        </w:numPr>
        <w:ind w:left="360" w:hanging="360"/>
      </w:pPr>
    </w:p>
    <w:p w14:paraId="3723655D" w14:textId="77777777" w:rsidR="002578A6" w:rsidRDefault="002578A6" w:rsidP="002578A6">
      <w:pPr>
        <w:pStyle w:val="Listepuces"/>
        <w:numPr>
          <w:ilvl w:val="0"/>
          <w:numId w:val="0"/>
        </w:numPr>
        <w:ind w:left="360" w:hanging="360"/>
      </w:pPr>
    </w:p>
    <w:p w14:paraId="7F50A68C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5E0AEB3A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64058DF9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44F935A6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41455F92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73876EFD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4D47FC2F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3B5CB7FC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143567DC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68587E58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15E544F6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073AEA5A" w14:textId="77777777" w:rsidR="0043115E" w:rsidRDefault="0043115E" w:rsidP="002578A6">
      <w:pPr>
        <w:pStyle w:val="Listepuces"/>
        <w:numPr>
          <w:ilvl w:val="0"/>
          <w:numId w:val="0"/>
        </w:numPr>
        <w:ind w:left="360" w:hanging="360"/>
      </w:pPr>
    </w:p>
    <w:p w14:paraId="5BCED8C8" w14:textId="77777777" w:rsidR="009669A9" w:rsidRDefault="009669A9" w:rsidP="009669A9">
      <w:proofErr w:type="spellStart"/>
      <w:r>
        <w:rPr>
          <w:b/>
          <w:sz w:val="30"/>
        </w:rPr>
        <w:lastRenderedPageBreak/>
        <w:t>Analyse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bivariée</w:t>
      </w:r>
      <w:proofErr w:type="spellEnd"/>
      <w:r>
        <w:rPr>
          <w:b/>
          <w:sz w:val="30"/>
        </w:rPr>
        <w:t xml:space="preserve"> : Variables </w:t>
      </w:r>
      <w:proofErr w:type="spellStart"/>
      <w:r>
        <w:rPr>
          <w:b/>
          <w:sz w:val="30"/>
        </w:rPr>
        <w:t>numériques</w:t>
      </w:r>
      <w:proofErr w:type="spellEnd"/>
      <w:r>
        <w:rPr>
          <w:b/>
          <w:sz w:val="30"/>
        </w:rPr>
        <w:t xml:space="preserve"> vs y (</w:t>
      </w:r>
      <w:proofErr w:type="spellStart"/>
      <w:r>
        <w:rPr>
          <w:b/>
          <w:sz w:val="30"/>
        </w:rPr>
        <w:t>souscription</w:t>
      </w:r>
      <w:proofErr w:type="spellEnd"/>
      <w:r>
        <w:rPr>
          <w:b/>
          <w:sz w:val="30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669A9" w:rsidRPr="002578A6" w14:paraId="78F787BA" w14:textId="77777777" w:rsidTr="002578A6">
        <w:tc>
          <w:tcPr>
            <w:tcW w:w="2880" w:type="dxa"/>
            <w:shd w:val="clear" w:color="auto" w:fill="C6D9F1" w:themeFill="text2" w:themeFillTint="33"/>
          </w:tcPr>
          <w:p w14:paraId="295F5C1B" w14:textId="77777777" w:rsidR="009669A9" w:rsidRPr="002578A6" w:rsidRDefault="009669A9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4A5D3D6B" w14:textId="77777777" w:rsidR="009669A9" w:rsidRPr="002578A6" w:rsidRDefault="009669A9" w:rsidP="009C1485">
            <w:pPr>
              <w:rPr>
                <w:b/>
                <w:bCs/>
              </w:rPr>
            </w:pPr>
            <w:r w:rsidRPr="002578A6">
              <w:rPr>
                <w:b/>
                <w:bCs/>
              </w:rPr>
              <w:t xml:space="preserve">Observation </w:t>
            </w:r>
            <w:proofErr w:type="spellStart"/>
            <w:r w:rsidRPr="002578A6">
              <w:rPr>
                <w:b/>
                <w:bCs/>
              </w:rPr>
              <w:t>visuelle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760A01E4" w14:textId="77777777" w:rsidR="009669A9" w:rsidRPr="002578A6" w:rsidRDefault="009669A9" w:rsidP="009C1485">
            <w:pPr>
              <w:rPr>
                <w:b/>
                <w:bCs/>
              </w:rPr>
            </w:pPr>
            <w:proofErr w:type="spellStart"/>
            <w:r w:rsidRPr="002578A6">
              <w:rPr>
                <w:b/>
                <w:bCs/>
              </w:rPr>
              <w:t>Interprétation</w:t>
            </w:r>
            <w:proofErr w:type="spellEnd"/>
            <w:r w:rsidRPr="002578A6">
              <w:rPr>
                <w:b/>
                <w:bCs/>
              </w:rPr>
              <w:t xml:space="preserve"> </w:t>
            </w:r>
            <w:proofErr w:type="spellStart"/>
            <w:r w:rsidRPr="002578A6">
              <w:rPr>
                <w:b/>
                <w:bCs/>
              </w:rPr>
              <w:t>stratégique</w:t>
            </w:r>
            <w:proofErr w:type="spellEnd"/>
          </w:p>
        </w:tc>
      </w:tr>
      <w:tr w:rsidR="009669A9" w14:paraId="1634F200" w14:textId="77777777" w:rsidTr="009C1485">
        <w:tc>
          <w:tcPr>
            <w:tcW w:w="2880" w:type="dxa"/>
          </w:tcPr>
          <w:p w14:paraId="4B1EED2C" w14:textId="77777777" w:rsidR="009669A9" w:rsidRDefault="009669A9" w:rsidP="009C1485">
            <w:r>
              <w:t>age</w:t>
            </w:r>
          </w:p>
        </w:tc>
        <w:tc>
          <w:tcPr>
            <w:tcW w:w="2880" w:type="dxa"/>
          </w:tcPr>
          <w:p w14:paraId="7C7D7B89" w14:textId="77777777" w:rsidR="009669A9" w:rsidRDefault="009669A9" w:rsidP="009C1485">
            <w:proofErr w:type="spellStart"/>
            <w:r>
              <w:t>Légère</w:t>
            </w:r>
            <w:proofErr w:type="spellEnd"/>
            <w:r>
              <w:t xml:space="preserve"> </w:t>
            </w:r>
            <w:proofErr w:type="spellStart"/>
            <w:r>
              <w:t>différence</w:t>
            </w:r>
            <w:proofErr w:type="spellEnd"/>
            <w:r>
              <w:t xml:space="preserve">, </w:t>
            </w:r>
            <w:proofErr w:type="spellStart"/>
            <w:r>
              <w:t>médiane</w:t>
            </w:r>
            <w:proofErr w:type="spellEnd"/>
            <w:r>
              <w:t xml:space="preserve"> un peu plus haute pour yes</w:t>
            </w:r>
          </w:p>
        </w:tc>
        <w:tc>
          <w:tcPr>
            <w:tcW w:w="2880" w:type="dxa"/>
          </w:tcPr>
          <w:p w14:paraId="74F92CB4" w14:textId="77777777" w:rsidR="009669A9" w:rsidRDefault="009669A9" w:rsidP="009C1485">
            <w:r>
              <w:t xml:space="preserve">Clients plus </w:t>
            </w:r>
            <w:proofErr w:type="spellStart"/>
            <w:r>
              <w:t>âgés</w:t>
            </w:r>
            <w:proofErr w:type="spellEnd"/>
            <w:r>
              <w:t xml:space="preserve"> </w:t>
            </w:r>
            <w:proofErr w:type="spellStart"/>
            <w:r>
              <w:t>légèrement</w:t>
            </w:r>
            <w:proofErr w:type="spellEnd"/>
            <w:r>
              <w:t xml:space="preserve"> plus </w:t>
            </w:r>
            <w:proofErr w:type="spellStart"/>
            <w:r>
              <w:t>enclins</w:t>
            </w:r>
            <w:proofErr w:type="spellEnd"/>
            <w:r>
              <w:t xml:space="preserve"> à </w:t>
            </w:r>
            <w:proofErr w:type="spellStart"/>
            <w:r>
              <w:t>souscrire</w:t>
            </w:r>
            <w:proofErr w:type="spellEnd"/>
          </w:p>
        </w:tc>
      </w:tr>
      <w:tr w:rsidR="009669A9" w14:paraId="1484E649" w14:textId="77777777" w:rsidTr="009C1485">
        <w:tc>
          <w:tcPr>
            <w:tcW w:w="2880" w:type="dxa"/>
          </w:tcPr>
          <w:p w14:paraId="0834A02D" w14:textId="77777777" w:rsidR="009669A9" w:rsidRDefault="009669A9" w:rsidP="009C1485">
            <w:r>
              <w:t>balance</w:t>
            </w:r>
          </w:p>
        </w:tc>
        <w:tc>
          <w:tcPr>
            <w:tcW w:w="2880" w:type="dxa"/>
          </w:tcPr>
          <w:p w14:paraId="65F19E56" w14:textId="77777777" w:rsidR="009669A9" w:rsidRDefault="009669A9" w:rsidP="009C1485">
            <w:proofErr w:type="spellStart"/>
            <w:r>
              <w:t>Médiane</w:t>
            </w:r>
            <w:proofErr w:type="spellEnd"/>
            <w:r>
              <w:t xml:space="preserve"> plus </w:t>
            </w:r>
            <w:proofErr w:type="spellStart"/>
            <w:r>
              <w:t>élevée</w:t>
            </w:r>
            <w:proofErr w:type="spellEnd"/>
            <w:r>
              <w:t xml:space="preserve"> pour yes, </w:t>
            </w:r>
            <w:proofErr w:type="spellStart"/>
            <w:r>
              <w:t>grande</w:t>
            </w:r>
            <w:proofErr w:type="spellEnd"/>
            <w:r>
              <w:t xml:space="preserve"> </w:t>
            </w:r>
            <w:proofErr w:type="spellStart"/>
            <w:r>
              <w:t>variabilité</w:t>
            </w:r>
            <w:proofErr w:type="spellEnd"/>
          </w:p>
        </w:tc>
        <w:tc>
          <w:tcPr>
            <w:tcW w:w="2880" w:type="dxa"/>
          </w:tcPr>
          <w:p w14:paraId="015427BB" w14:textId="77777777" w:rsidR="009669A9" w:rsidRDefault="009669A9" w:rsidP="009C1485">
            <w:proofErr w:type="spellStart"/>
            <w:r>
              <w:t>Solde</w:t>
            </w:r>
            <w:proofErr w:type="spellEnd"/>
            <w:r>
              <w:t xml:space="preserve"> </w:t>
            </w:r>
            <w:proofErr w:type="spellStart"/>
            <w:r>
              <w:t>bancaire</w:t>
            </w:r>
            <w:proofErr w:type="spellEnd"/>
            <w:r>
              <w:t xml:space="preserve"> plus </w:t>
            </w:r>
            <w:proofErr w:type="spellStart"/>
            <w:r>
              <w:t>élevé</w:t>
            </w:r>
            <w:proofErr w:type="spellEnd"/>
            <w:r>
              <w:t xml:space="preserve"> = plus de </w:t>
            </w:r>
            <w:proofErr w:type="spellStart"/>
            <w:r>
              <w:t>souscriptions</w:t>
            </w:r>
            <w:proofErr w:type="spellEnd"/>
          </w:p>
        </w:tc>
      </w:tr>
      <w:tr w:rsidR="009669A9" w14:paraId="37451DED" w14:textId="77777777" w:rsidTr="009C1485">
        <w:tc>
          <w:tcPr>
            <w:tcW w:w="2880" w:type="dxa"/>
          </w:tcPr>
          <w:p w14:paraId="49833E96" w14:textId="77777777" w:rsidR="009669A9" w:rsidRDefault="009669A9" w:rsidP="009C1485">
            <w:proofErr w:type="spellStart"/>
            <w:r>
              <w:t>day_of_week</w:t>
            </w:r>
            <w:proofErr w:type="spellEnd"/>
          </w:p>
        </w:tc>
        <w:tc>
          <w:tcPr>
            <w:tcW w:w="2880" w:type="dxa"/>
          </w:tcPr>
          <w:p w14:paraId="4B04CB15" w14:textId="77777777" w:rsidR="009669A9" w:rsidRDefault="009669A9" w:rsidP="009C1485">
            <w:r>
              <w:t xml:space="preserve">Distributions quasi </w:t>
            </w:r>
            <w:proofErr w:type="spellStart"/>
            <w:r>
              <w:t>identiques</w:t>
            </w:r>
            <w:proofErr w:type="spellEnd"/>
          </w:p>
        </w:tc>
        <w:tc>
          <w:tcPr>
            <w:tcW w:w="2880" w:type="dxa"/>
          </w:tcPr>
          <w:p w14:paraId="11EFCAD6" w14:textId="77777777" w:rsidR="009669A9" w:rsidRDefault="009669A9" w:rsidP="009C1485">
            <w:proofErr w:type="spellStart"/>
            <w:r>
              <w:t>Aucun</w:t>
            </w:r>
            <w:proofErr w:type="spellEnd"/>
            <w:r>
              <w:t xml:space="preserve"> impact </w:t>
            </w:r>
            <w:proofErr w:type="spellStart"/>
            <w:r>
              <w:t>significatif</w:t>
            </w:r>
            <w:proofErr w:type="spellEnd"/>
          </w:p>
        </w:tc>
      </w:tr>
      <w:tr w:rsidR="009669A9" w14:paraId="1FAB6989" w14:textId="77777777" w:rsidTr="009C1485">
        <w:tc>
          <w:tcPr>
            <w:tcW w:w="2880" w:type="dxa"/>
          </w:tcPr>
          <w:p w14:paraId="7199F10D" w14:textId="77777777" w:rsidR="009669A9" w:rsidRDefault="009669A9" w:rsidP="009C1485">
            <w:r>
              <w:t>duration</w:t>
            </w:r>
          </w:p>
        </w:tc>
        <w:tc>
          <w:tcPr>
            <w:tcW w:w="2880" w:type="dxa"/>
          </w:tcPr>
          <w:p w14:paraId="39C16567" w14:textId="77777777" w:rsidR="009669A9" w:rsidRDefault="009669A9" w:rsidP="009C1485">
            <w:proofErr w:type="spellStart"/>
            <w:r>
              <w:t>Médiane</w:t>
            </w:r>
            <w:proofErr w:type="spellEnd"/>
            <w:r>
              <w:t xml:space="preserve"> plus </w:t>
            </w:r>
            <w:proofErr w:type="spellStart"/>
            <w:r>
              <w:t>élevée</w:t>
            </w:r>
            <w:proofErr w:type="spellEnd"/>
            <w:r>
              <w:t xml:space="preserve"> pour yes</w:t>
            </w:r>
          </w:p>
        </w:tc>
        <w:tc>
          <w:tcPr>
            <w:tcW w:w="2880" w:type="dxa"/>
          </w:tcPr>
          <w:p w14:paraId="4B5BE6A0" w14:textId="77777777" w:rsidR="009669A9" w:rsidRDefault="009669A9" w:rsidP="009C1485">
            <w:r>
              <w:t xml:space="preserve">Plus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long, plus la </w:t>
            </w:r>
            <w:proofErr w:type="spellStart"/>
            <w:r>
              <w:t>probabilité</w:t>
            </w:r>
            <w:proofErr w:type="spellEnd"/>
            <w:r>
              <w:t xml:space="preserve"> de </w:t>
            </w:r>
            <w:proofErr w:type="spellStart"/>
            <w:r>
              <w:t>souscription</w:t>
            </w:r>
            <w:proofErr w:type="spellEnd"/>
            <w:r>
              <w:t xml:space="preserve"> </w:t>
            </w:r>
            <w:proofErr w:type="spellStart"/>
            <w:r>
              <w:t>augmente</w:t>
            </w:r>
            <w:proofErr w:type="spellEnd"/>
          </w:p>
        </w:tc>
      </w:tr>
      <w:tr w:rsidR="009669A9" w14:paraId="6F7EA29E" w14:textId="77777777" w:rsidTr="009C1485">
        <w:tc>
          <w:tcPr>
            <w:tcW w:w="2880" w:type="dxa"/>
          </w:tcPr>
          <w:p w14:paraId="0DFC6558" w14:textId="77777777" w:rsidR="009669A9" w:rsidRDefault="009669A9" w:rsidP="009C1485">
            <w:r>
              <w:t>campaign</w:t>
            </w:r>
          </w:p>
        </w:tc>
        <w:tc>
          <w:tcPr>
            <w:tcW w:w="2880" w:type="dxa"/>
          </w:tcPr>
          <w:p w14:paraId="26C899C4" w14:textId="77777777" w:rsidR="009669A9" w:rsidRDefault="009669A9" w:rsidP="009C1485">
            <w:proofErr w:type="spellStart"/>
            <w:r>
              <w:t>Médiane</w:t>
            </w:r>
            <w:proofErr w:type="spellEnd"/>
            <w:r>
              <w:t xml:space="preserve"> plus </w:t>
            </w:r>
            <w:proofErr w:type="spellStart"/>
            <w:r>
              <w:t>basse</w:t>
            </w:r>
            <w:proofErr w:type="spellEnd"/>
            <w:r>
              <w:t xml:space="preserve"> pour yes</w:t>
            </w:r>
          </w:p>
        </w:tc>
        <w:tc>
          <w:tcPr>
            <w:tcW w:w="2880" w:type="dxa"/>
          </w:tcPr>
          <w:p w14:paraId="78BFC1E7" w14:textId="77777777" w:rsidR="009669A9" w:rsidRDefault="009669A9" w:rsidP="009C1485">
            <w:proofErr w:type="spellStart"/>
            <w:r>
              <w:t>Moins</w:t>
            </w:r>
            <w:proofErr w:type="spellEnd"/>
            <w:r>
              <w:t xml:space="preserve"> </w:t>
            </w:r>
            <w:proofErr w:type="spellStart"/>
            <w:r>
              <w:t>sollicités</w:t>
            </w:r>
            <w:proofErr w:type="spellEnd"/>
            <w:r>
              <w:t xml:space="preserve"> = plus </w:t>
            </w:r>
            <w:proofErr w:type="spellStart"/>
            <w:r>
              <w:t>enclins</w:t>
            </w:r>
            <w:proofErr w:type="spellEnd"/>
            <w:r>
              <w:t xml:space="preserve"> à </w:t>
            </w:r>
            <w:proofErr w:type="spellStart"/>
            <w:r>
              <w:t>souscrire</w:t>
            </w:r>
            <w:proofErr w:type="spellEnd"/>
          </w:p>
        </w:tc>
      </w:tr>
      <w:tr w:rsidR="009669A9" w14:paraId="7647DC3C" w14:textId="77777777" w:rsidTr="009C1485">
        <w:tc>
          <w:tcPr>
            <w:tcW w:w="2880" w:type="dxa"/>
          </w:tcPr>
          <w:p w14:paraId="68317039" w14:textId="77777777" w:rsidR="009669A9" w:rsidRDefault="009669A9" w:rsidP="009C1485">
            <w:proofErr w:type="spellStart"/>
            <w:r>
              <w:t>pdays</w:t>
            </w:r>
            <w:proofErr w:type="spellEnd"/>
          </w:p>
        </w:tc>
        <w:tc>
          <w:tcPr>
            <w:tcW w:w="2880" w:type="dxa"/>
          </w:tcPr>
          <w:p w14:paraId="4BAB190B" w14:textId="77777777" w:rsidR="009669A9" w:rsidRDefault="009669A9" w:rsidP="009C1485">
            <w:r>
              <w:t xml:space="preserve">Moyenne et </w:t>
            </w:r>
            <w:proofErr w:type="spellStart"/>
            <w:r>
              <w:t>médiane</w:t>
            </w:r>
            <w:proofErr w:type="spellEnd"/>
            <w:r>
              <w:t xml:space="preserve"> plus basses pour no</w:t>
            </w:r>
          </w:p>
        </w:tc>
        <w:tc>
          <w:tcPr>
            <w:tcW w:w="2880" w:type="dxa"/>
          </w:tcPr>
          <w:p w14:paraId="7DEC88C5" w14:textId="77777777" w:rsidR="009669A9" w:rsidRDefault="009669A9" w:rsidP="009C1485">
            <w:r>
              <w:t xml:space="preserve">Recontact </w:t>
            </w:r>
            <w:proofErr w:type="spellStart"/>
            <w:r>
              <w:t>rapide</w:t>
            </w:r>
            <w:proofErr w:type="spellEnd"/>
            <w:r>
              <w:t xml:space="preserve"> </w:t>
            </w:r>
            <w:proofErr w:type="spellStart"/>
            <w:r>
              <w:t>favorise</w:t>
            </w:r>
            <w:proofErr w:type="spellEnd"/>
            <w:r>
              <w:t xml:space="preserve"> la </w:t>
            </w:r>
            <w:proofErr w:type="spellStart"/>
            <w:r>
              <w:t>souscription</w:t>
            </w:r>
            <w:proofErr w:type="spellEnd"/>
          </w:p>
        </w:tc>
      </w:tr>
      <w:tr w:rsidR="009669A9" w14:paraId="17658D48" w14:textId="77777777" w:rsidTr="009C1485">
        <w:tc>
          <w:tcPr>
            <w:tcW w:w="2880" w:type="dxa"/>
          </w:tcPr>
          <w:p w14:paraId="3DD8CE93" w14:textId="77777777" w:rsidR="009669A9" w:rsidRDefault="009669A9" w:rsidP="009C1485">
            <w:r>
              <w:t>previous</w:t>
            </w:r>
          </w:p>
        </w:tc>
        <w:tc>
          <w:tcPr>
            <w:tcW w:w="2880" w:type="dxa"/>
          </w:tcPr>
          <w:p w14:paraId="4179C315" w14:textId="77777777" w:rsidR="009669A9" w:rsidRDefault="009669A9" w:rsidP="009C1485">
            <w:proofErr w:type="spellStart"/>
            <w:r>
              <w:t>Légère</w:t>
            </w:r>
            <w:proofErr w:type="spellEnd"/>
            <w:r>
              <w:t xml:space="preserve"> </w:t>
            </w:r>
            <w:proofErr w:type="spellStart"/>
            <w:r>
              <w:t>élévation</w:t>
            </w:r>
            <w:proofErr w:type="spellEnd"/>
            <w:r>
              <w:t xml:space="preserve"> chez yes</w:t>
            </w:r>
          </w:p>
        </w:tc>
        <w:tc>
          <w:tcPr>
            <w:tcW w:w="2880" w:type="dxa"/>
          </w:tcPr>
          <w:p w14:paraId="773DC2C2" w14:textId="77777777" w:rsidR="009669A9" w:rsidRDefault="009669A9" w:rsidP="009C1485">
            <w:proofErr w:type="spellStart"/>
            <w:r>
              <w:t>Historique</w:t>
            </w:r>
            <w:proofErr w:type="spellEnd"/>
            <w:r>
              <w:t xml:space="preserve"> de contact </w:t>
            </w:r>
            <w:proofErr w:type="spellStart"/>
            <w:r>
              <w:t>légèrement</w:t>
            </w:r>
            <w:proofErr w:type="spellEnd"/>
            <w:r>
              <w:t xml:space="preserve"> favorable</w:t>
            </w:r>
          </w:p>
        </w:tc>
      </w:tr>
    </w:tbl>
    <w:p w14:paraId="2DE9BFED" w14:textId="77777777" w:rsidR="009669A9" w:rsidRDefault="009669A9" w:rsidP="009669A9">
      <w:r>
        <w:rPr>
          <w:b/>
          <w:sz w:val="30"/>
        </w:rPr>
        <w:t xml:space="preserve">Variables les plus </w:t>
      </w:r>
      <w:proofErr w:type="spellStart"/>
      <w:r>
        <w:rPr>
          <w:b/>
          <w:sz w:val="30"/>
        </w:rPr>
        <w:t>utiles</w:t>
      </w:r>
      <w:proofErr w:type="spellEnd"/>
      <w:r>
        <w:rPr>
          <w:b/>
          <w:sz w:val="30"/>
        </w:rPr>
        <w:t xml:space="preserve"> pour </w:t>
      </w:r>
      <w:proofErr w:type="spellStart"/>
      <w:r>
        <w:rPr>
          <w:b/>
          <w:sz w:val="30"/>
        </w:rPr>
        <w:t>prédire</w:t>
      </w:r>
      <w:proofErr w:type="spellEnd"/>
      <w:r>
        <w:rPr>
          <w:b/>
          <w:sz w:val="30"/>
        </w:rPr>
        <w:t xml:space="preserve"> y</w:t>
      </w:r>
    </w:p>
    <w:p w14:paraId="7B74A67C" w14:textId="77777777" w:rsidR="009669A9" w:rsidRDefault="009669A9" w:rsidP="009669A9">
      <w:r>
        <w:t>1. duration → très bon discriminant entre yes et no</w:t>
      </w:r>
    </w:p>
    <w:p w14:paraId="4523D683" w14:textId="77777777" w:rsidR="009669A9" w:rsidRDefault="009669A9" w:rsidP="009669A9">
      <w:r>
        <w:t xml:space="preserve">2. balance → lien direct avec </w:t>
      </w:r>
      <w:proofErr w:type="spellStart"/>
      <w:r>
        <w:t>capacité</w:t>
      </w:r>
      <w:proofErr w:type="spellEnd"/>
      <w:r>
        <w:t xml:space="preserve"> </w:t>
      </w:r>
      <w:proofErr w:type="spellStart"/>
      <w:r>
        <w:t>d’épargne</w:t>
      </w:r>
      <w:proofErr w:type="spellEnd"/>
    </w:p>
    <w:p w14:paraId="0AE935FC" w14:textId="77777777" w:rsidR="009669A9" w:rsidRDefault="009669A9" w:rsidP="009669A9">
      <w:r>
        <w:t xml:space="preserve">3. campaign → </w:t>
      </w:r>
      <w:proofErr w:type="spellStart"/>
      <w:r>
        <w:t>effet</w:t>
      </w:r>
      <w:proofErr w:type="spellEnd"/>
      <w:r>
        <w:t xml:space="preserve"> </w:t>
      </w:r>
      <w:proofErr w:type="spellStart"/>
      <w:r>
        <w:t>d’usure</w:t>
      </w:r>
      <w:proofErr w:type="spellEnd"/>
    </w:p>
    <w:p w14:paraId="2FC8C895" w14:textId="77777777" w:rsidR="009669A9" w:rsidRDefault="009669A9" w:rsidP="009669A9">
      <w:r>
        <w:t xml:space="preserve">4. </w:t>
      </w:r>
      <w:proofErr w:type="spellStart"/>
      <w:r>
        <w:t>pdays</w:t>
      </w:r>
      <w:proofErr w:type="spellEnd"/>
      <w:r>
        <w:t xml:space="preserve">, previous → </w:t>
      </w:r>
      <w:proofErr w:type="spellStart"/>
      <w:r>
        <w:t>efficacité</w:t>
      </w:r>
      <w:proofErr w:type="spellEnd"/>
      <w:r>
        <w:t xml:space="preserve"> du </w:t>
      </w:r>
      <w:proofErr w:type="spellStart"/>
      <w:r>
        <w:t>suivi</w:t>
      </w:r>
      <w:proofErr w:type="spellEnd"/>
    </w:p>
    <w:p w14:paraId="44C3D345" w14:textId="77777777" w:rsidR="009669A9" w:rsidRDefault="009669A9" w:rsidP="009669A9">
      <w:r>
        <w:rPr>
          <w:b/>
          <w:sz w:val="30"/>
        </w:rPr>
        <w:t xml:space="preserve">Variables peu </w:t>
      </w:r>
      <w:proofErr w:type="spellStart"/>
      <w:r>
        <w:rPr>
          <w:b/>
          <w:sz w:val="30"/>
        </w:rPr>
        <w:t>utiles</w:t>
      </w:r>
      <w:proofErr w:type="spellEnd"/>
    </w:p>
    <w:p w14:paraId="278CE16C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day_of_week</w:t>
      </w:r>
      <w:proofErr w:type="spellEnd"/>
      <w:r>
        <w:t xml:space="preserve"> → </w:t>
      </w:r>
      <w:proofErr w:type="spellStart"/>
      <w:r>
        <w:t>aucun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prédictif</w:t>
      </w:r>
      <w:proofErr w:type="spellEnd"/>
      <w:r>
        <w:t xml:space="preserve"> visible</w:t>
      </w:r>
    </w:p>
    <w:p w14:paraId="62B0C087" w14:textId="77777777" w:rsidR="009669A9" w:rsidRDefault="009669A9" w:rsidP="009669A9">
      <w:proofErr w:type="spellStart"/>
      <w:r>
        <w:rPr>
          <w:b/>
          <w:sz w:val="30"/>
        </w:rPr>
        <w:t>Recommandations</w:t>
      </w:r>
      <w:proofErr w:type="spellEnd"/>
    </w:p>
    <w:p w14:paraId="31D6E225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Inclure</w:t>
      </w:r>
      <w:proofErr w:type="spellEnd"/>
      <w:r>
        <w:t xml:space="preserve"> : duration, balance, campaign, </w:t>
      </w:r>
      <w:proofErr w:type="spellStart"/>
      <w:r>
        <w:t>pdays</w:t>
      </w:r>
      <w:proofErr w:type="spellEnd"/>
      <w:r>
        <w:t>, previous</w:t>
      </w:r>
    </w:p>
    <w:p w14:paraId="1BAE7CE3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Exclure</w:t>
      </w:r>
      <w:proofErr w:type="spellEnd"/>
      <w:r>
        <w:t xml:space="preserve"> : </w:t>
      </w:r>
      <w:proofErr w:type="spellStart"/>
      <w:r>
        <w:t>day_of_week</w:t>
      </w:r>
      <w:proofErr w:type="spellEnd"/>
    </w:p>
    <w:p w14:paraId="0FF9C2F8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Prétraiter</w:t>
      </w:r>
      <w:proofErr w:type="spellEnd"/>
      <w:r>
        <w:t xml:space="preserve"> duration (log, binning)</w:t>
      </w:r>
    </w:p>
    <w:p w14:paraId="7BB967E7" w14:textId="77777777" w:rsidR="009669A9" w:rsidRDefault="009669A9" w:rsidP="009669A9">
      <w:pPr>
        <w:pStyle w:val="Listepuces"/>
      </w:pPr>
      <w:r>
        <w:t xml:space="preserve">- </w:t>
      </w:r>
      <w:proofErr w:type="spellStart"/>
      <w:r>
        <w:t>Segmenter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durée </w:t>
      </w:r>
      <w:proofErr w:type="spellStart"/>
      <w:r>
        <w:t>d’appel</w:t>
      </w:r>
      <w:proofErr w:type="spellEnd"/>
      <w:r>
        <w:t xml:space="preserve"> et </w:t>
      </w:r>
      <w:proofErr w:type="spellStart"/>
      <w:r>
        <w:t>historique</w:t>
      </w:r>
      <w:proofErr w:type="spellEnd"/>
    </w:p>
    <w:p w14:paraId="59957C53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6A98C927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2D734FD4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5BECA4A5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4CFC2D5E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2480112A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286776C1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198F4A17" w14:textId="77777777" w:rsidR="0043115E" w:rsidRDefault="0043115E" w:rsidP="00F54096">
      <w:pPr>
        <w:pStyle w:val="Listepuces"/>
        <w:numPr>
          <w:ilvl w:val="0"/>
          <w:numId w:val="0"/>
        </w:numPr>
        <w:ind w:left="360" w:hanging="360"/>
      </w:pPr>
    </w:p>
    <w:p w14:paraId="66E4C576" w14:textId="77777777" w:rsidR="0043115E" w:rsidRDefault="0043115E" w:rsidP="00F54096">
      <w:pPr>
        <w:pStyle w:val="Listepuces"/>
        <w:numPr>
          <w:ilvl w:val="0"/>
          <w:numId w:val="0"/>
        </w:numPr>
        <w:ind w:left="360" w:hanging="360"/>
      </w:pPr>
    </w:p>
    <w:p w14:paraId="2C530ED1" w14:textId="77777777" w:rsidR="0043115E" w:rsidRDefault="0043115E" w:rsidP="00F54096">
      <w:pPr>
        <w:rPr>
          <w:b/>
          <w:sz w:val="30"/>
        </w:rPr>
      </w:pPr>
    </w:p>
    <w:p w14:paraId="35CF6C97" w14:textId="717839EC" w:rsidR="00F54096" w:rsidRPr="0043115E" w:rsidRDefault="00F54096" w:rsidP="00F54096">
      <w:pPr>
        <w:rPr>
          <w:sz w:val="28"/>
          <w:szCs w:val="28"/>
        </w:rPr>
      </w:pPr>
      <w:proofErr w:type="spellStart"/>
      <w:r w:rsidRPr="0043115E">
        <w:rPr>
          <w:b/>
          <w:sz w:val="28"/>
          <w:szCs w:val="28"/>
        </w:rPr>
        <w:lastRenderedPageBreak/>
        <w:t>Analyse</w:t>
      </w:r>
      <w:proofErr w:type="spellEnd"/>
      <w:r w:rsidRPr="0043115E">
        <w:rPr>
          <w:b/>
          <w:sz w:val="28"/>
          <w:szCs w:val="28"/>
        </w:rPr>
        <w:t xml:space="preserve"> Variables </w:t>
      </w:r>
      <w:proofErr w:type="spellStart"/>
      <w:r w:rsidRPr="0043115E">
        <w:rPr>
          <w:b/>
          <w:sz w:val="28"/>
          <w:szCs w:val="28"/>
        </w:rPr>
        <w:t>catégorielles</w:t>
      </w:r>
      <w:proofErr w:type="spellEnd"/>
      <w:r w:rsidRPr="0043115E">
        <w:rPr>
          <w:b/>
          <w:sz w:val="28"/>
          <w:szCs w:val="28"/>
        </w:rPr>
        <w:t xml:space="preserve"> vs y (</w:t>
      </w:r>
      <w:proofErr w:type="spellStart"/>
      <w:r w:rsidRPr="0043115E">
        <w:rPr>
          <w:b/>
          <w:sz w:val="28"/>
          <w:szCs w:val="28"/>
        </w:rPr>
        <w:t>souscription</w:t>
      </w:r>
      <w:proofErr w:type="spellEnd"/>
      <w:r w:rsidRPr="0043115E">
        <w:rPr>
          <w:b/>
          <w:sz w:val="28"/>
          <w:szCs w:val="28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54096" w:rsidRPr="006B5E0D" w14:paraId="0283DEAA" w14:textId="77777777" w:rsidTr="006B5E0D">
        <w:tc>
          <w:tcPr>
            <w:tcW w:w="2880" w:type="dxa"/>
            <w:shd w:val="clear" w:color="auto" w:fill="C6D9F1" w:themeFill="text2" w:themeFillTint="33"/>
          </w:tcPr>
          <w:p w14:paraId="7185AB74" w14:textId="77777777" w:rsidR="00F54096" w:rsidRPr="006B5E0D" w:rsidRDefault="00F54096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300F6FBC" w14:textId="77777777" w:rsidR="00F54096" w:rsidRPr="006B5E0D" w:rsidRDefault="00F54096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 xml:space="preserve">Observation </w:t>
            </w:r>
            <w:proofErr w:type="spellStart"/>
            <w:r w:rsidRPr="006B5E0D">
              <w:rPr>
                <w:b/>
                <w:bCs/>
              </w:rPr>
              <w:t>visuelle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5B3E5D08" w14:textId="77777777" w:rsidR="00F54096" w:rsidRPr="006B5E0D" w:rsidRDefault="00F54096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  <w:r w:rsidRPr="006B5E0D">
              <w:rPr>
                <w:b/>
                <w:bCs/>
              </w:rPr>
              <w:t xml:space="preserve"> </w:t>
            </w:r>
            <w:proofErr w:type="spellStart"/>
            <w:r w:rsidRPr="006B5E0D">
              <w:rPr>
                <w:b/>
                <w:bCs/>
              </w:rPr>
              <w:t>stratégique</w:t>
            </w:r>
            <w:proofErr w:type="spellEnd"/>
          </w:p>
        </w:tc>
      </w:tr>
      <w:tr w:rsidR="00F54096" w14:paraId="508C3DD7" w14:textId="77777777" w:rsidTr="009C1485">
        <w:tc>
          <w:tcPr>
            <w:tcW w:w="2880" w:type="dxa"/>
          </w:tcPr>
          <w:p w14:paraId="1801E2AC" w14:textId="77777777" w:rsidR="00F54096" w:rsidRDefault="00F54096" w:rsidP="009C1485">
            <w:r>
              <w:t>job</w:t>
            </w:r>
          </w:p>
        </w:tc>
        <w:tc>
          <w:tcPr>
            <w:tcW w:w="2880" w:type="dxa"/>
          </w:tcPr>
          <w:p w14:paraId="1B619BD5" w14:textId="77777777" w:rsidR="00F54096" w:rsidRDefault="00F54096" w:rsidP="009C1485">
            <w:r>
              <w:t xml:space="preserve">Les </w:t>
            </w:r>
            <w:proofErr w:type="spellStart"/>
            <w:r>
              <w:t>taux</w:t>
            </w:r>
            <w:proofErr w:type="spellEnd"/>
            <w:r>
              <w:t xml:space="preserve"> de </w:t>
            </w:r>
            <w:proofErr w:type="spellStart"/>
            <w:r>
              <w:t>souscription</w:t>
            </w:r>
            <w:proofErr w:type="spellEnd"/>
            <w:r>
              <w:t xml:space="preserve"> </w:t>
            </w:r>
            <w:proofErr w:type="spellStart"/>
            <w:r>
              <w:t>varient</w:t>
            </w:r>
            <w:proofErr w:type="spellEnd"/>
            <w:r>
              <w:t xml:space="preserve"> </w:t>
            </w:r>
            <w:proofErr w:type="spellStart"/>
            <w:r>
              <w:t>selon</w:t>
            </w:r>
            <w:proofErr w:type="spellEnd"/>
            <w:r>
              <w:t xml:space="preserve"> les métiers. retired, student, management </w:t>
            </w:r>
            <w:proofErr w:type="spellStart"/>
            <w:r>
              <w:t>ont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proportion plus </w:t>
            </w:r>
            <w:proofErr w:type="spellStart"/>
            <w:r>
              <w:t>élevée</w:t>
            </w:r>
            <w:proofErr w:type="spellEnd"/>
            <w:r>
              <w:t xml:space="preserve"> de yes.</w:t>
            </w:r>
          </w:p>
        </w:tc>
        <w:tc>
          <w:tcPr>
            <w:tcW w:w="2880" w:type="dxa"/>
          </w:tcPr>
          <w:p w14:paraId="0AA3FF77" w14:textId="77777777" w:rsidR="00F54096" w:rsidRDefault="00F54096" w:rsidP="009C1485">
            <w:proofErr w:type="spellStart"/>
            <w:r>
              <w:t>Ces</w:t>
            </w:r>
            <w:proofErr w:type="spellEnd"/>
            <w:r>
              <w:t xml:space="preserve"> segments </w:t>
            </w:r>
            <w:proofErr w:type="spellStart"/>
            <w:r>
              <w:t>sont</w:t>
            </w:r>
            <w:proofErr w:type="spellEnd"/>
            <w:r>
              <w:t xml:space="preserve"> à </w:t>
            </w:r>
            <w:proofErr w:type="spellStart"/>
            <w:r>
              <w:t>cibler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priorité</w:t>
            </w:r>
            <w:proofErr w:type="spellEnd"/>
            <w:r>
              <w:t xml:space="preserve">. Les blue-collar </w:t>
            </w:r>
            <w:proofErr w:type="spellStart"/>
            <w:r>
              <w:t>ont</w:t>
            </w:r>
            <w:proofErr w:type="spellEnd"/>
            <w:r>
              <w:t xml:space="preserve"> un </w:t>
            </w:r>
            <w:proofErr w:type="spellStart"/>
            <w:r>
              <w:t>taux</w:t>
            </w:r>
            <w:proofErr w:type="spellEnd"/>
            <w:r>
              <w:t xml:space="preserve"> de conversion </w:t>
            </w:r>
            <w:proofErr w:type="spellStart"/>
            <w:r>
              <w:t>faible</w:t>
            </w:r>
            <w:proofErr w:type="spellEnd"/>
            <w:r>
              <w:t>.</w:t>
            </w:r>
          </w:p>
        </w:tc>
      </w:tr>
      <w:tr w:rsidR="00F54096" w14:paraId="558567EA" w14:textId="77777777" w:rsidTr="009C1485">
        <w:tc>
          <w:tcPr>
            <w:tcW w:w="2880" w:type="dxa"/>
          </w:tcPr>
          <w:p w14:paraId="2F2D3121" w14:textId="77777777" w:rsidR="00F54096" w:rsidRDefault="00F54096" w:rsidP="009C1485">
            <w:r>
              <w:t>marital</w:t>
            </w:r>
          </w:p>
        </w:tc>
        <w:tc>
          <w:tcPr>
            <w:tcW w:w="2880" w:type="dxa"/>
          </w:tcPr>
          <w:p w14:paraId="73C29886" w14:textId="77777777" w:rsidR="00F54096" w:rsidRDefault="00F54096" w:rsidP="009C1485">
            <w:r>
              <w:t xml:space="preserve">Tous les </w:t>
            </w:r>
            <w:proofErr w:type="spellStart"/>
            <w:r>
              <w:t>statuts</w:t>
            </w:r>
            <w:proofErr w:type="spellEnd"/>
            <w:r>
              <w:t xml:space="preserve"> </w:t>
            </w:r>
            <w:proofErr w:type="spellStart"/>
            <w:r>
              <w:t>ont</w:t>
            </w:r>
            <w:proofErr w:type="spellEnd"/>
            <w:r>
              <w:t xml:space="preserve"> plus de no que yes. </w:t>
            </w:r>
            <w:proofErr w:type="spellStart"/>
            <w:r>
              <w:t>Légère</w:t>
            </w:r>
            <w:proofErr w:type="spellEnd"/>
            <w:r>
              <w:t xml:space="preserve"> </w:t>
            </w:r>
            <w:proofErr w:type="spellStart"/>
            <w:r>
              <w:t>hausse</w:t>
            </w:r>
            <w:proofErr w:type="spellEnd"/>
            <w:r>
              <w:t xml:space="preserve"> de yes chez les single.</w:t>
            </w:r>
          </w:p>
        </w:tc>
        <w:tc>
          <w:tcPr>
            <w:tcW w:w="2880" w:type="dxa"/>
          </w:tcPr>
          <w:p w14:paraId="0B624F35" w14:textId="77777777" w:rsidR="00F54096" w:rsidRDefault="00F54096" w:rsidP="009C1485">
            <w:r>
              <w:t xml:space="preserve">Le </w:t>
            </w:r>
            <w:proofErr w:type="spellStart"/>
            <w:r>
              <w:t>statut</w:t>
            </w:r>
            <w:proofErr w:type="spellEnd"/>
            <w:r>
              <w:t xml:space="preserve"> marital </w:t>
            </w:r>
            <w:proofErr w:type="spellStart"/>
            <w:r>
              <w:t>n'est</w:t>
            </w:r>
            <w:proofErr w:type="spellEnd"/>
            <w:r>
              <w:t xml:space="preserve"> pas très discriminant, </w:t>
            </w:r>
            <w:proofErr w:type="spellStart"/>
            <w:r>
              <w:t>mais</w:t>
            </w:r>
            <w:proofErr w:type="spellEnd"/>
            <w:r>
              <w:t xml:space="preserve"> les </w:t>
            </w:r>
            <w:proofErr w:type="spellStart"/>
            <w:r>
              <w:t>célibataires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légèrement</w:t>
            </w:r>
            <w:proofErr w:type="spellEnd"/>
            <w:r>
              <w:t xml:space="preserve"> plus </w:t>
            </w:r>
            <w:proofErr w:type="spellStart"/>
            <w:r>
              <w:t>ouverts</w:t>
            </w:r>
            <w:proofErr w:type="spellEnd"/>
            <w:r>
              <w:t>.</w:t>
            </w:r>
          </w:p>
        </w:tc>
      </w:tr>
      <w:tr w:rsidR="00F54096" w14:paraId="0D15C2F1" w14:textId="77777777" w:rsidTr="009C1485">
        <w:tc>
          <w:tcPr>
            <w:tcW w:w="2880" w:type="dxa"/>
          </w:tcPr>
          <w:p w14:paraId="79F056AB" w14:textId="77777777" w:rsidR="00F54096" w:rsidRDefault="00F54096" w:rsidP="009C1485">
            <w:r>
              <w:t>education</w:t>
            </w:r>
          </w:p>
        </w:tc>
        <w:tc>
          <w:tcPr>
            <w:tcW w:w="2880" w:type="dxa"/>
          </w:tcPr>
          <w:p w14:paraId="1439D616" w14:textId="77777777" w:rsidR="00F54096" w:rsidRDefault="00F54096" w:rsidP="009C1485">
            <w:r>
              <w:t xml:space="preserve">Les </w:t>
            </w:r>
            <w:proofErr w:type="spellStart"/>
            <w:r>
              <w:t>niveaux</w:t>
            </w:r>
            <w:proofErr w:type="spellEnd"/>
            <w:r>
              <w:t xml:space="preserve"> tertiary et secondary </w:t>
            </w:r>
            <w:proofErr w:type="spellStart"/>
            <w:r>
              <w:t>génèrent</w:t>
            </w:r>
            <w:proofErr w:type="spellEnd"/>
            <w:r>
              <w:t xml:space="preserve"> plus de </w:t>
            </w:r>
            <w:proofErr w:type="spellStart"/>
            <w:r>
              <w:t>souscriptions</w:t>
            </w:r>
            <w:proofErr w:type="spellEnd"/>
            <w:r>
              <w:t xml:space="preserve"> que primary.</w:t>
            </w:r>
          </w:p>
        </w:tc>
        <w:tc>
          <w:tcPr>
            <w:tcW w:w="2880" w:type="dxa"/>
          </w:tcPr>
          <w:p w14:paraId="09D6B621" w14:textId="77777777" w:rsidR="00F54096" w:rsidRDefault="00F54096" w:rsidP="009C1485">
            <w:r>
              <w:t xml:space="preserve">Un </w:t>
            </w:r>
            <w:proofErr w:type="spellStart"/>
            <w:r>
              <w:t>niveau</w:t>
            </w:r>
            <w:proofErr w:type="spellEnd"/>
            <w:r>
              <w:t xml:space="preserve"> </w:t>
            </w:r>
            <w:proofErr w:type="spellStart"/>
            <w:r>
              <w:t>d’éducation</w:t>
            </w:r>
            <w:proofErr w:type="spellEnd"/>
            <w:r>
              <w:t xml:space="preserve"> plus </w:t>
            </w:r>
            <w:proofErr w:type="spellStart"/>
            <w:r>
              <w:t>élevé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associé</w:t>
            </w:r>
            <w:proofErr w:type="spellEnd"/>
            <w:r>
              <w:t xml:space="preserve"> à un </w:t>
            </w:r>
            <w:proofErr w:type="spellStart"/>
            <w:r>
              <w:t>taux</w:t>
            </w:r>
            <w:proofErr w:type="spellEnd"/>
            <w:r>
              <w:t xml:space="preserve"> de </w:t>
            </w:r>
            <w:proofErr w:type="spellStart"/>
            <w:r>
              <w:t>souscription</w:t>
            </w:r>
            <w:proofErr w:type="spellEnd"/>
            <w:r>
              <w:t xml:space="preserve"> supérieur.</w:t>
            </w:r>
          </w:p>
        </w:tc>
      </w:tr>
      <w:tr w:rsidR="00F54096" w14:paraId="34B7E045" w14:textId="77777777" w:rsidTr="009C1485">
        <w:tc>
          <w:tcPr>
            <w:tcW w:w="2880" w:type="dxa"/>
          </w:tcPr>
          <w:p w14:paraId="16E45ECF" w14:textId="77777777" w:rsidR="00F54096" w:rsidRDefault="00F54096" w:rsidP="009C1485">
            <w:r>
              <w:t>default</w:t>
            </w:r>
          </w:p>
        </w:tc>
        <w:tc>
          <w:tcPr>
            <w:tcW w:w="2880" w:type="dxa"/>
          </w:tcPr>
          <w:p w14:paraId="5215FB12" w14:textId="77777777" w:rsidR="00F54096" w:rsidRDefault="00F54096" w:rsidP="009C1485">
            <w:r>
              <w:t xml:space="preserve">Très peu de clients avec default = yes </w:t>
            </w:r>
            <w:proofErr w:type="spellStart"/>
            <w:r>
              <w:t>souscrivent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304DD382" w14:textId="77777777" w:rsidR="00F54096" w:rsidRDefault="00F54096" w:rsidP="009C1485">
            <w:r>
              <w:t xml:space="preserve">Un </w:t>
            </w:r>
            <w:proofErr w:type="spellStart"/>
            <w:r>
              <w:t>historique</w:t>
            </w:r>
            <w:proofErr w:type="spellEnd"/>
            <w:r>
              <w:t xml:space="preserve"> de </w:t>
            </w:r>
            <w:proofErr w:type="spellStart"/>
            <w:r>
              <w:t>défaut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un </w:t>
            </w:r>
            <w:proofErr w:type="spellStart"/>
            <w:r>
              <w:t>frein</w:t>
            </w:r>
            <w:proofErr w:type="spellEnd"/>
            <w:r>
              <w:t xml:space="preserve"> </w:t>
            </w:r>
            <w:proofErr w:type="spellStart"/>
            <w:r>
              <w:t>majeur</w:t>
            </w:r>
            <w:proofErr w:type="spellEnd"/>
            <w:r>
              <w:t>.</w:t>
            </w:r>
          </w:p>
        </w:tc>
      </w:tr>
      <w:tr w:rsidR="00F54096" w14:paraId="387BD1AE" w14:textId="77777777" w:rsidTr="009C1485">
        <w:tc>
          <w:tcPr>
            <w:tcW w:w="2880" w:type="dxa"/>
          </w:tcPr>
          <w:p w14:paraId="0D2379D5" w14:textId="77777777" w:rsidR="00F54096" w:rsidRDefault="00F54096" w:rsidP="009C1485">
            <w:r>
              <w:t>housing</w:t>
            </w:r>
          </w:p>
        </w:tc>
        <w:tc>
          <w:tcPr>
            <w:tcW w:w="2880" w:type="dxa"/>
          </w:tcPr>
          <w:p w14:paraId="25058DCA" w14:textId="77777777" w:rsidR="00F54096" w:rsidRDefault="00F54096" w:rsidP="009C1485">
            <w:r>
              <w:t xml:space="preserve">Les clients sans prêt </w:t>
            </w:r>
            <w:proofErr w:type="spellStart"/>
            <w:r>
              <w:t>immobilier</w:t>
            </w:r>
            <w:proofErr w:type="spellEnd"/>
            <w:r>
              <w:t xml:space="preserve"> (no) </w:t>
            </w:r>
            <w:proofErr w:type="spellStart"/>
            <w:r>
              <w:t>ont</w:t>
            </w:r>
            <w:proofErr w:type="spellEnd"/>
            <w:r>
              <w:t xml:space="preserve"> plus de </w:t>
            </w:r>
            <w:proofErr w:type="spellStart"/>
            <w:r>
              <w:t>souscriptions</w:t>
            </w:r>
            <w:proofErr w:type="spellEnd"/>
            <w:r>
              <w:t xml:space="preserve"> que </w:t>
            </w:r>
            <w:proofErr w:type="spellStart"/>
            <w:r>
              <w:t>ceux</w:t>
            </w:r>
            <w:proofErr w:type="spellEnd"/>
            <w:r>
              <w:t xml:space="preserve"> avec (yes).</w:t>
            </w:r>
          </w:p>
        </w:tc>
        <w:tc>
          <w:tcPr>
            <w:tcW w:w="2880" w:type="dxa"/>
          </w:tcPr>
          <w:p w14:paraId="611D34B4" w14:textId="77777777" w:rsidR="00F54096" w:rsidRDefault="00F54096" w:rsidP="009C1485">
            <w:proofErr w:type="spellStart"/>
            <w:r>
              <w:t>Avoir</w:t>
            </w:r>
            <w:proofErr w:type="spellEnd"/>
            <w:r>
              <w:t xml:space="preserve"> un prêt </w:t>
            </w:r>
            <w:proofErr w:type="spellStart"/>
            <w:r>
              <w:t>immobilier</w:t>
            </w:r>
            <w:proofErr w:type="spellEnd"/>
            <w:r>
              <w:t xml:space="preserve"> </w:t>
            </w:r>
            <w:proofErr w:type="spellStart"/>
            <w:r>
              <w:t>pourrait</w:t>
            </w:r>
            <w:proofErr w:type="spellEnd"/>
            <w:r>
              <w:t xml:space="preserve"> </w:t>
            </w:r>
            <w:proofErr w:type="spellStart"/>
            <w:r>
              <w:t>réduire</w:t>
            </w:r>
            <w:proofErr w:type="spellEnd"/>
            <w:r>
              <w:t xml:space="preserve"> la </w:t>
            </w:r>
            <w:proofErr w:type="spellStart"/>
            <w:r>
              <w:t>capacité</w:t>
            </w:r>
            <w:proofErr w:type="spellEnd"/>
            <w:r>
              <w:t xml:space="preserve"> </w:t>
            </w:r>
            <w:proofErr w:type="spellStart"/>
            <w:r>
              <w:t>d’épargne</w:t>
            </w:r>
            <w:proofErr w:type="spellEnd"/>
            <w:r>
              <w:t>.</w:t>
            </w:r>
          </w:p>
        </w:tc>
      </w:tr>
      <w:tr w:rsidR="00F54096" w14:paraId="34B6A7BC" w14:textId="77777777" w:rsidTr="009C1485">
        <w:tc>
          <w:tcPr>
            <w:tcW w:w="2880" w:type="dxa"/>
          </w:tcPr>
          <w:p w14:paraId="0127D675" w14:textId="77777777" w:rsidR="00F54096" w:rsidRDefault="00F54096" w:rsidP="009C1485">
            <w:r>
              <w:t>loan</w:t>
            </w:r>
          </w:p>
        </w:tc>
        <w:tc>
          <w:tcPr>
            <w:tcW w:w="2880" w:type="dxa"/>
          </w:tcPr>
          <w:p w14:paraId="705AFC99" w14:textId="77777777" w:rsidR="00F54096" w:rsidRDefault="00F54096" w:rsidP="009C1485">
            <w:r>
              <w:t xml:space="preserve">Les clients sans prêt personnel (no) </w:t>
            </w:r>
            <w:proofErr w:type="spellStart"/>
            <w:r>
              <w:t>souscrivent</w:t>
            </w:r>
            <w:proofErr w:type="spellEnd"/>
            <w:r>
              <w:t xml:space="preserve"> </w:t>
            </w:r>
            <w:proofErr w:type="spellStart"/>
            <w:r>
              <w:t>davantage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6D997F54" w14:textId="77777777" w:rsidR="00F54096" w:rsidRDefault="00F54096" w:rsidP="009C1485">
            <w:r>
              <w:t xml:space="preserve">Un prêt personnel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cours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un </w:t>
            </w:r>
            <w:proofErr w:type="spellStart"/>
            <w:r>
              <w:t>frein</w:t>
            </w:r>
            <w:proofErr w:type="spellEnd"/>
            <w:r>
              <w:t xml:space="preserve"> à la </w:t>
            </w:r>
            <w:proofErr w:type="spellStart"/>
            <w:r>
              <w:t>souscription</w:t>
            </w:r>
            <w:proofErr w:type="spellEnd"/>
            <w:r>
              <w:t>.</w:t>
            </w:r>
          </w:p>
        </w:tc>
      </w:tr>
      <w:tr w:rsidR="00F54096" w14:paraId="4DBD5D8F" w14:textId="77777777" w:rsidTr="009C1485">
        <w:tc>
          <w:tcPr>
            <w:tcW w:w="2880" w:type="dxa"/>
          </w:tcPr>
          <w:p w14:paraId="5E4DB8A1" w14:textId="77777777" w:rsidR="00F54096" w:rsidRDefault="00F54096" w:rsidP="009C1485">
            <w:r>
              <w:t>contact</w:t>
            </w:r>
          </w:p>
        </w:tc>
        <w:tc>
          <w:tcPr>
            <w:tcW w:w="2880" w:type="dxa"/>
          </w:tcPr>
          <w:p w14:paraId="66B0D074" w14:textId="77777777" w:rsidR="00F54096" w:rsidRDefault="00F54096" w:rsidP="009C1485">
            <w:r>
              <w:t xml:space="preserve">cellular domine </w:t>
            </w:r>
            <w:proofErr w:type="spellStart"/>
            <w:r>
              <w:t>en</w:t>
            </w:r>
            <w:proofErr w:type="spellEnd"/>
            <w:r>
              <w:t xml:space="preserve"> volume et conversions. telephone et unknown </w:t>
            </w:r>
            <w:proofErr w:type="spellStart"/>
            <w:r>
              <w:t>génèrent</w:t>
            </w:r>
            <w:proofErr w:type="spellEnd"/>
            <w:r>
              <w:t xml:space="preserve"> peu de yes.</w:t>
            </w:r>
          </w:p>
        </w:tc>
        <w:tc>
          <w:tcPr>
            <w:tcW w:w="2880" w:type="dxa"/>
          </w:tcPr>
          <w:p w14:paraId="2839D56C" w14:textId="77777777" w:rsidR="00F54096" w:rsidRDefault="00F54096" w:rsidP="009C1485">
            <w:r>
              <w:t xml:space="preserve">Le canal de contact </w:t>
            </w:r>
            <w:proofErr w:type="spellStart"/>
            <w:r>
              <w:t>est</w:t>
            </w:r>
            <w:proofErr w:type="spellEnd"/>
            <w:r>
              <w:t xml:space="preserve"> crucial : </w:t>
            </w:r>
            <w:proofErr w:type="spellStart"/>
            <w:r>
              <w:t>privilégier</w:t>
            </w:r>
            <w:proofErr w:type="spellEnd"/>
            <w:r>
              <w:t xml:space="preserve"> le mobile (cellular).</w:t>
            </w:r>
          </w:p>
        </w:tc>
      </w:tr>
      <w:tr w:rsidR="00F54096" w14:paraId="0E9ECE55" w14:textId="77777777" w:rsidTr="009C1485">
        <w:tc>
          <w:tcPr>
            <w:tcW w:w="2880" w:type="dxa"/>
          </w:tcPr>
          <w:p w14:paraId="74BB222B" w14:textId="77777777" w:rsidR="00F54096" w:rsidRDefault="00F54096" w:rsidP="009C1485">
            <w:r>
              <w:t>month</w:t>
            </w:r>
          </w:p>
        </w:tc>
        <w:tc>
          <w:tcPr>
            <w:tcW w:w="2880" w:type="dxa"/>
          </w:tcPr>
          <w:p w14:paraId="4A1AC90D" w14:textId="77777777" w:rsidR="00F54096" w:rsidRDefault="00F54096" w:rsidP="009C1485">
            <w:r>
              <w:t xml:space="preserve">may </w:t>
            </w:r>
            <w:proofErr w:type="spellStart"/>
            <w:r>
              <w:t>a le</w:t>
            </w:r>
            <w:proofErr w:type="spellEnd"/>
            <w:r>
              <w:t xml:space="preserve"> plus grand </w:t>
            </w:r>
            <w:proofErr w:type="spellStart"/>
            <w:r>
              <w:t>nombre</w:t>
            </w:r>
            <w:proofErr w:type="spellEnd"/>
            <w:r>
              <w:t xml:space="preserve"> de contacts </w:t>
            </w:r>
            <w:proofErr w:type="spellStart"/>
            <w:r>
              <w:t>mais</w:t>
            </w:r>
            <w:proofErr w:type="spellEnd"/>
            <w:r>
              <w:t xml:space="preserve"> très peu de yes. mar, oct, dec </w:t>
            </w:r>
            <w:proofErr w:type="spellStart"/>
            <w:r>
              <w:t>ont</w:t>
            </w:r>
            <w:proofErr w:type="spellEnd"/>
            <w:r>
              <w:t xml:space="preserve"> de </w:t>
            </w:r>
            <w:proofErr w:type="spellStart"/>
            <w:r>
              <w:t>meilleurs</w:t>
            </w:r>
            <w:proofErr w:type="spellEnd"/>
            <w:r>
              <w:t xml:space="preserve"> </w:t>
            </w:r>
            <w:proofErr w:type="spellStart"/>
            <w:r>
              <w:t>taux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09FD443" w14:textId="77777777" w:rsidR="00F54096" w:rsidRDefault="00F54096" w:rsidP="009C1485">
            <w:r>
              <w:t xml:space="preserve">Le </w:t>
            </w:r>
            <w:proofErr w:type="spellStart"/>
            <w:r>
              <w:t>mois</w:t>
            </w:r>
            <w:proofErr w:type="spellEnd"/>
            <w:r>
              <w:t xml:space="preserve"> de contact a un fort impact. </w:t>
            </w:r>
            <w:proofErr w:type="spellStart"/>
            <w:r>
              <w:t>Éviter</w:t>
            </w:r>
            <w:proofErr w:type="spellEnd"/>
            <w:r>
              <w:t xml:space="preserve"> may.</w:t>
            </w:r>
          </w:p>
        </w:tc>
      </w:tr>
      <w:tr w:rsidR="00F54096" w14:paraId="1CB20E1B" w14:textId="77777777" w:rsidTr="009C1485">
        <w:tc>
          <w:tcPr>
            <w:tcW w:w="2880" w:type="dxa"/>
          </w:tcPr>
          <w:p w14:paraId="7D5E4AFF" w14:textId="77777777" w:rsidR="00F54096" w:rsidRDefault="00F54096" w:rsidP="009C1485">
            <w:proofErr w:type="spellStart"/>
            <w:r>
              <w:t>poutcome</w:t>
            </w:r>
            <w:proofErr w:type="spellEnd"/>
          </w:p>
        </w:tc>
        <w:tc>
          <w:tcPr>
            <w:tcW w:w="2880" w:type="dxa"/>
          </w:tcPr>
          <w:p w14:paraId="25702637" w14:textId="77777777" w:rsidR="00F54096" w:rsidRDefault="00F54096" w:rsidP="009C1485">
            <w:r>
              <w:t xml:space="preserve">success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fortement</w:t>
            </w:r>
            <w:proofErr w:type="spellEnd"/>
            <w:r>
              <w:t xml:space="preserve"> </w:t>
            </w:r>
            <w:proofErr w:type="spellStart"/>
            <w:r>
              <w:t>corrélé</w:t>
            </w:r>
            <w:proofErr w:type="spellEnd"/>
            <w:r>
              <w:t xml:space="preserve"> à des </w:t>
            </w:r>
            <w:proofErr w:type="spellStart"/>
            <w:r>
              <w:t>souscriptions</w:t>
            </w:r>
            <w:proofErr w:type="spellEnd"/>
            <w:r>
              <w:t xml:space="preserve">. </w:t>
            </w:r>
            <w:proofErr w:type="spellStart"/>
            <w:r>
              <w:t>non_contacted</w:t>
            </w:r>
            <w:proofErr w:type="spellEnd"/>
            <w:r>
              <w:t xml:space="preserve"> </w:t>
            </w:r>
            <w:proofErr w:type="spellStart"/>
            <w:r>
              <w:t>génère</w:t>
            </w:r>
            <w:proofErr w:type="spellEnd"/>
            <w:r>
              <w:t xml:space="preserve"> peu de yes.</w:t>
            </w:r>
          </w:p>
        </w:tc>
        <w:tc>
          <w:tcPr>
            <w:tcW w:w="2880" w:type="dxa"/>
          </w:tcPr>
          <w:p w14:paraId="5A76DABB" w14:textId="77777777" w:rsidR="00F54096" w:rsidRDefault="00F54096" w:rsidP="009C1485">
            <w:proofErr w:type="spellStart"/>
            <w:r>
              <w:t>L’historique</w:t>
            </w:r>
            <w:proofErr w:type="spellEnd"/>
            <w:r>
              <w:t xml:space="preserve"> de </w:t>
            </w:r>
            <w:proofErr w:type="spellStart"/>
            <w:r>
              <w:t>campagne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hautement</w:t>
            </w:r>
            <w:proofErr w:type="spellEnd"/>
            <w:r>
              <w:t xml:space="preserve"> </w:t>
            </w:r>
            <w:proofErr w:type="spellStart"/>
            <w:r>
              <w:t>prédictif</w:t>
            </w:r>
            <w:proofErr w:type="spellEnd"/>
            <w:r>
              <w:t>.</w:t>
            </w:r>
          </w:p>
        </w:tc>
      </w:tr>
    </w:tbl>
    <w:p w14:paraId="75D3D0EF" w14:textId="77777777" w:rsidR="00F54096" w:rsidRPr="0043115E" w:rsidRDefault="00F54096" w:rsidP="00F54096">
      <w:pPr>
        <w:rPr>
          <w:sz w:val="24"/>
          <w:szCs w:val="24"/>
        </w:rPr>
      </w:pPr>
      <w:r w:rsidRPr="0043115E">
        <w:rPr>
          <w:b/>
          <w:sz w:val="24"/>
          <w:szCs w:val="24"/>
        </w:rPr>
        <w:t xml:space="preserve">Variables </w:t>
      </w:r>
      <w:proofErr w:type="spellStart"/>
      <w:r w:rsidRPr="0043115E">
        <w:rPr>
          <w:b/>
          <w:sz w:val="24"/>
          <w:szCs w:val="24"/>
        </w:rPr>
        <w:t>catégorielles</w:t>
      </w:r>
      <w:proofErr w:type="spellEnd"/>
      <w:r w:rsidRPr="0043115E">
        <w:rPr>
          <w:b/>
          <w:sz w:val="24"/>
          <w:szCs w:val="24"/>
        </w:rPr>
        <w:t xml:space="preserve"> les plus </w:t>
      </w:r>
      <w:proofErr w:type="spellStart"/>
      <w:r w:rsidRPr="0043115E">
        <w:rPr>
          <w:b/>
          <w:sz w:val="24"/>
          <w:szCs w:val="24"/>
        </w:rPr>
        <w:t>discriminantes</w:t>
      </w:r>
      <w:proofErr w:type="spellEnd"/>
    </w:p>
    <w:p w14:paraId="5A036AB1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poutcome</w:t>
      </w:r>
      <w:proofErr w:type="spellEnd"/>
      <w:r>
        <w:t xml:space="preserve"> : succès passé = forte </w:t>
      </w:r>
      <w:proofErr w:type="spellStart"/>
      <w:r>
        <w:t>probabilité</w:t>
      </w:r>
      <w:proofErr w:type="spellEnd"/>
      <w:r>
        <w:t xml:space="preserve"> de re-</w:t>
      </w:r>
      <w:proofErr w:type="spellStart"/>
      <w:r>
        <w:t>souscription</w:t>
      </w:r>
      <w:proofErr w:type="spellEnd"/>
    </w:p>
    <w:p w14:paraId="5020EA88" w14:textId="77777777" w:rsidR="00F54096" w:rsidRDefault="00F54096" w:rsidP="00F54096">
      <w:pPr>
        <w:pStyle w:val="Listepuces"/>
      </w:pPr>
      <w:r>
        <w:t xml:space="preserve">- contact : le canal cellular </w:t>
      </w:r>
      <w:proofErr w:type="spellStart"/>
      <w:r>
        <w:t>est</w:t>
      </w:r>
      <w:proofErr w:type="spellEnd"/>
      <w:r>
        <w:t xml:space="preserve"> le plus performant</w:t>
      </w:r>
    </w:p>
    <w:p w14:paraId="19D24245" w14:textId="77777777" w:rsidR="00F54096" w:rsidRDefault="00F54096" w:rsidP="00F54096">
      <w:pPr>
        <w:pStyle w:val="Listepuces"/>
      </w:pPr>
      <w:r>
        <w:t xml:space="preserve">- month : le timing des </w:t>
      </w:r>
      <w:proofErr w:type="spellStart"/>
      <w:r>
        <w:t>campagnes</w:t>
      </w:r>
      <w:proofErr w:type="spellEnd"/>
      <w:r>
        <w:t xml:space="preserve"> influence les </w:t>
      </w:r>
      <w:proofErr w:type="spellStart"/>
      <w:r>
        <w:t>résultats</w:t>
      </w:r>
      <w:proofErr w:type="spellEnd"/>
    </w:p>
    <w:p w14:paraId="324502E5" w14:textId="77777777" w:rsidR="00F54096" w:rsidRDefault="00F54096" w:rsidP="00F54096">
      <w:pPr>
        <w:pStyle w:val="Listepuces"/>
      </w:pPr>
      <w:r>
        <w:t xml:space="preserve">- loan et default : </w:t>
      </w:r>
      <w:proofErr w:type="spellStart"/>
      <w:r>
        <w:t>indicateurs</w:t>
      </w:r>
      <w:proofErr w:type="spellEnd"/>
      <w:r>
        <w:t xml:space="preserve"> de </w:t>
      </w:r>
      <w:proofErr w:type="spellStart"/>
      <w:r>
        <w:t>frein</w:t>
      </w:r>
      <w:proofErr w:type="spellEnd"/>
      <w:r>
        <w:t xml:space="preserve"> financier</w:t>
      </w:r>
    </w:p>
    <w:p w14:paraId="1C8CDD04" w14:textId="77777777" w:rsidR="00F54096" w:rsidRDefault="00F54096" w:rsidP="00F54096">
      <w:pPr>
        <w:pStyle w:val="Listepuces"/>
      </w:pPr>
      <w:r>
        <w:t xml:space="preserve">- job :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profils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bien plus </w:t>
      </w:r>
      <w:proofErr w:type="spellStart"/>
      <w:r>
        <w:t>réceptifs</w:t>
      </w:r>
      <w:proofErr w:type="spellEnd"/>
    </w:p>
    <w:p w14:paraId="6307A36A" w14:textId="77777777" w:rsidR="00F54096" w:rsidRPr="0043115E" w:rsidRDefault="00F54096" w:rsidP="00F54096">
      <w:pPr>
        <w:rPr>
          <w:sz w:val="24"/>
          <w:szCs w:val="24"/>
        </w:rPr>
      </w:pPr>
      <w:proofErr w:type="spellStart"/>
      <w:r w:rsidRPr="0043115E">
        <w:rPr>
          <w:b/>
          <w:sz w:val="24"/>
          <w:szCs w:val="24"/>
        </w:rPr>
        <w:t>Recommandations</w:t>
      </w:r>
      <w:proofErr w:type="spellEnd"/>
    </w:p>
    <w:p w14:paraId="371505DB" w14:textId="77777777" w:rsidR="00F54096" w:rsidRPr="0043115E" w:rsidRDefault="00F54096" w:rsidP="00F54096">
      <w:pPr>
        <w:rPr>
          <w:sz w:val="24"/>
          <w:szCs w:val="24"/>
        </w:rPr>
      </w:pPr>
      <w:r w:rsidRPr="0043115E">
        <w:rPr>
          <w:b/>
          <w:sz w:val="24"/>
          <w:szCs w:val="24"/>
        </w:rPr>
        <w:t xml:space="preserve">À </w:t>
      </w:r>
      <w:proofErr w:type="spellStart"/>
      <w:r w:rsidRPr="0043115E">
        <w:rPr>
          <w:b/>
          <w:sz w:val="24"/>
          <w:szCs w:val="24"/>
        </w:rPr>
        <w:t>cibler</w:t>
      </w:r>
      <w:proofErr w:type="spellEnd"/>
      <w:r w:rsidRPr="0043115E">
        <w:rPr>
          <w:b/>
          <w:sz w:val="24"/>
          <w:szCs w:val="24"/>
        </w:rPr>
        <w:t xml:space="preserve"> </w:t>
      </w:r>
      <w:proofErr w:type="spellStart"/>
      <w:r w:rsidRPr="0043115E">
        <w:rPr>
          <w:b/>
          <w:sz w:val="24"/>
          <w:szCs w:val="24"/>
        </w:rPr>
        <w:t>activement</w:t>
      </w:r>
      <w:proofErr w:type="spellEnd"/>
      <w:r w:rsidRPr="0043115E">
        <w:rPr>
          <w:b/>
          <w:sz w:val="24"/>
          <w:szCs w:val="24"/>
        </w:rPr>
        <w:t xml:space="preserve"> :</w:t>
      </w:r>
    </w:p>
    <w:p w14:paraId="3C8E6F10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Profils</w:t>
      </w:r>
      <w:proofErr w:type="spellEnd"/>
      <w:r>
        <w:t xml:space="preserve"> retired, student, management</w:t>
      </w:r>
    </w:p>
    <w:p w14:paraId="3F477DBF" w14:textId="77777777" w:rsidR="00F54096" w:rsidRDefault="00F54096" w:rsidP="00F54096">
      <w:pPr>
        <w:pStyle w:val="Listepuces"/>
      </w:pPr>
      <w:r>
        <w:t>- Clients sans prêt</w:t>
      </w:r>
    </w:p>
    <w:p w14:paraId="34AFE66C" w14:textId="73A4BCEE" w:rsidR="00F54096" w:rsidRDefault="00F54096" w:rsidP="0043115E">
      <w:pPr>
        <w:pStyle w:val="Listepuces"/>
      </w:pPr>
      <w:r>
        <w:t xml:space="preserve">- </w:t>
      </w:r>
      <w:proofErr w:type="spellStart"/>
      <w:r>
        <w:t>Mois</w:t>
      </w:r>
      <w:proofErr w:type="spellEnd"/>
      <w:r>
        <w:t xml:space="preserve"> : mar, oct, dec</w:t>
      </w:r>
      <w:r w:rsidR="0043115E">
        <w:t xml:space="preserve"> et - Clients avec </w:t>
      </w:r>
      <w:proofErr w:type="spellStart"/>
      <w:r w:rsidR="0043115E">
        <w:t>poutcome</w:t>
      </w:r>
      <w:proofErr w:type="spellEnd"/>
      <w:r w:rsidR="0043115E">
        <w:t xml:space="preserve"> = success</w:t>
      </w:r>
    </w:p>
    <w:p w14:paraId="189F284B" w14:textId="77777777" w:rsidR="00F54096" w:rsidRDefault="00F54096" w:rsidP="00F54096">
      <w:r>
        <w:rPr>
          <w:b/>
          <w:sz w:val="30"/>
        </w:rPr>
        <w:lastRenderedPageBreak/>
        <w:t xml:space="preserve">À </w:t>
      </w:r>
      <w:proofErr w:type="spellStart"/>
      <w:r>
        <w:rPr>
          <w:b/>
          <w:sz w:val="30"/>
        </w:rPr>
        <w:t>éviter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ou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filtrer</w:t>
      </w:r>
      <w:proofErr w:type="spellEnd"/>
      <w:r>
        <w:rPr>
          <w:b/>
          <w:sz w:val="30"/>
        </w:rPr>
        <w:t xml:space="preserve"> :</w:t>
      </w:r>
    </w:p>
    <w:p w14:paraId="2CD98217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Campagnes</w:t>
      </w:r>
      <w:proofErr w:type="spellEnd"/>
      <w:r>
        <w:t xml:space="preserve"> </w:t>
      </w:r>
      <w:proofErr w:type="spellStart"/>
      <w:r>
        <w:t>massives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may</w:t>
      </w:r>
    </w:p>
    <w:p w14:paraId="2F6072B7" w14:textId="77777777" w:rsidR="00F54096" w:rsidRDefault="00F54096" w:rsidP="00F54096">
      <w:pPr>
        <w:pStyle w:val="Listepuces"/>
      </w:pPr>
      <w:r>
        <w:t>- Clients avec default = yes</w:t>
      </w:r>
    </w:p>
    <w:p w14:paraId="221D9F76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Canaux</w:t>
      </w:r>
      <w:proofErr w:type="spellEnd"/>
      <w:r>
        <w:t xml:space="preserve"> unknown </w:t>
      </w:r>
      <w:proofErr w:type="spellStart"/>
      <w:r>
        <w:t>ou</w:t>
      </w:r>
      <w:proofErr w:type="spellEnd"/>
      <w:r>
        <w:t xml:space="preserve"> telephone</w:t>
      </w:r>
    </w:p>
    <w:p w14:paraId="657B488F" w14:textId="77777777" w:rsidR="00F54096" w:rsidRDefault="00F54096" w:rsidP="00F54096">
      <w:pPr>
        <w:pStyle w:val="Listepuces"/>
      </w:pPr>
      <w:r>
        <w:t xml:space="preserve">- Un sous-ensemble </w:t>
      </w:r>
      <w:proofErr w:type="spellStart"/>
      <w:r>
        <w:t>ciblé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plus pertinent pour </w:t>
      </w:r>
      <w:proofErr w:type="spellStart"/>
      <w:r>
        <w:t>préparer</w:t>
      </w:r>
      <w:proofErr w:type="spellEnd"/>
      <w:r>
        <w:t xml:space="preserve"> la </w:t>
      </w:r>
      <w:proofErr w:type="spellStart"/>
      <w:r>
        <w:t>modélisation</w:t>
      </w:r>
      <w:proofErr w:type="spellEnd"/>
    </w:p>
    <w:p w14:paraId="459B75DB" w14:textId="77777777" w:rsidR="00F54096" w:rsidRDefault="00F54096" w:rsidP="00F54096">
      <w:r>
        <w:rPr>
          <w:b/>
          <w:sz w:val="30"/>
        </w:rPr>
        <w:t xml:space="preserve">Tests de </w:t>
      </w:r>
      <w:proofErr w:type="spellStart"/>
      <w:r>
        <w:rPr>
          <w:b/>
          <w:sz w:val="30"/>
        </w:rPr>
        <w:t>normalité</w:t>
      </w:r>
      <w:proofErr w:type="spellEnd"/>
      <w:r>
        <w:rPr>
          <w:b/>
          <w:sz w:val="30"/>
        </w:rPr>
        <w:t xml:space="preserve"> et </w:t>
      </w:r>
      <w:proofErr w:type="spellStart"/>
      <w:r>
        <w:rPr>
          <w:b/>
          <w:sz w:val="30"/>
        </w:rPr>
        <w:t>recommandations</w:t>
      </w:r>
      <w:proofErr w:type="spellEnd"/>
    </w:p>
    <w:p w14:paraId="78053F93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Utilisation</w:t>
      </w:r>
      <w:proofErr w:type="spellEnd"/>
      <w:r>
        <w:t xml:space="preserve"> d'un </w:t>
      </w:r>
      <w:proofErr w:type="spellStart"/>
      <w:r>
        <w:t>graphique</w:t>
      </w:r>
      <w:proofErr w:type="spellEnd"/>
      <w:r>
        <w:t xml:space="preserve"> de </w:t>
      </w:r>
      <w:proofErr w:type="spellStart"/>
      <w:r>
        <w:t>densité</w:t>
      </w:r>
      <w:proofErr w:type="spellEnd"/>
      <w:r>
        <w:t xml:space="preserve"> pour </w:t>
      </w:r>
      <w:proofErr w:type="spellStart"/>
      <w:r>
        <w:t>visualiser</w:t>
      </w:r>
      <w:proofErr w:type="spellEnd"/>
      <w:r>
        <w:t xml:space="preserve"> la distribution.</w:t>
      </w:r>
    </w:p>
    <w:p w14:paraId="7C64F59E" w14:textId="77777777" w:rsidR="00F54096" w:rsidRDefault="00F54096" w:rsidP="00F54096">
      <w:pPr>
        <w:pStyle w:val="Listepuces"/>
      </w:pPr>
      <w:r>
        <w:t xml:space="preserve">- Test de </w:t>
      </w:r>
      <w:proofErr w:type="spellStart"/>
      <w:r>
        <w:t>normalité</w:t>
      </w:r>
      <w:proofErr w:type="spellEnd"/>
      <w:r>
        <w:t xml:space="preserve"> Shapiro.</w:t>
      </w:r>
    </w:p>
    <w:p w14:paraId="482F9B1F" w14:textId="77777777" w:rsidR="00F54096" w:rsidRDefault="00F54096" w:rsidP="00F54096">
      <w:pPr>
        <w:pStyle w:val="Listepuces"/>
      </w:pPr>
      <w:r>
        <w:t xml:space="preserve">- Test Jarque-Bera : </w:t>
      </w:r>
      <w:proofErr w:type="spellStart"/>
      <w:r>
        <w:t>normalité</w:t>
      </w:r>
      <w:proofErr w:type="spellEnd"/>
      <w:r>
        <w:t xml:space="preserve"> + skew + kurtosis.</w:t>
      </w:r>
    </w:p>
    <w:p w14:paraId="655EBD51" w14:textId="77777777" w:rsidR="00F54096" w:rsidRDefault="00F54096" w:rsidP="00F54096">
      <w:proofErr w:type="spellStart"/>
      <w:r>
        <w:rPr>
          <w:b/>
          <w:sz w:val="30"/>
        </w:rPr>
        <w:t>Interprétation</w:t>
      </w:r>
      <w:proofErr w:type="spellEnd"/>
      <w:r>
        <w:rPr>
          <w:b/>
          <w:sz w:val="30"/>
        </w:rPr>
        <w:t xml:space="preserve"> des </w:t>
      </w:r>
      <w:proofErr w:type="spellStart"/>
      <w:r>
        <w:rPr>
          <w:b/>
          <w:sz w:val="30"/>
        </w:rPr>
        <w:t>courbes</w:t>
      </w:r>
      <w:proofErr w:type="spellEnd"/>
      <w:r>
        <w:rPr>
          <w:b/>
          <w:sz w:val="30"/>
        </w:rPr>
        <w:t xml:space="preserve"> de </w:t>
      </w:r>
      <w:proofErr w:type="spellStart"/>
      <w:r>
        <w:rPr>
          <w:b/>
          <w:sz w:val="30"/>
        </w:rPr>
        <w:t>densité</w:t>
      </w:r>
      <w:proofErr w:type="spellEnd"/>
      <w:r>
        <w:rPr>
          <w:b/>
          <w:sz w:val="30"/>
        </w:rPr>
        <w:t xml:space="preserve"> et tests de </w:t>
      </w:r>
      <w:proofErr w:type="spellStart"/>
      <w:r>
        <w:rPr>
          <w:b/>
          <w:sz w:val="30"/>
        </w:rPr>
        <w:t>normalité</w:t>
      </w:r>
      <w:proofErr w:type="spellEnd"/>
    </w:p>
    <w:p w14:paraId="7E91AA15" w14:textId="77777777" w:rsidR="00F54096" w:rsidRDefault="00F54096" w:rsidP="00F54096">
      <w:r>
        <w:t>1. duration :</w:t>
      </w:r>
    </w:p>
    <w:p w14:paraId="3536E9C8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Fortement</w:t>
      </w:r>
      <w:proofErr w:type="spellEnd"/>
      <w:r>
        <w:t xml:space="preserve"> </w:t>
      </w:r>
      <w:proofErr w:type="spellStart"/>
      <w:r>
        <w:t>asymétrique</w:t>
      </w:r>
      <w:proofErr w:type="spellEnd"/>
      <w:r>
        <w:t xml:space="preserve"> à droite.</w:t>
      </w:r>
    </w:p>
    <w:p w14:paraId="16B364C4" w14:textId="77777777" w:rsidR="00F54096" w:rsidRDefault="00F54096" w:rsidP="00F54096">
      <w:pPr>
        <w:pStyle w:val="Listepuces"/>
      </w:pPr>
      <w:r>
        <w:t xml:space="preserve">- Beaucoup </w:t>
      </w:r>
      <w:proofErr w:type="spellStart"/>
      <w:r>
        <w:t>d’appels</w:t>
      </w:r>
      <w:proofErr w:type="spellEnd"/>
      <w:r>
        <w:t xml:space="preserve"> courts, </w:t>
      </w:r>
      <w:proofErr w:type="spellStart"/>
      <w:r>
        <w:t>quelques-uns</w:t>
      </w:r>
      <w:proofErr w:type="spellEnd"/>
      <w:r>
        <w:t xml:space="preserve"> très longs.</w:t>
      </w:r>
    </w:p>
    <w:p w14:paraId="7B2D7523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Recommandation</w:t>
      </w:r>
      <w:proofErr w:type="spellEnd"/>
      <w:r>
        <w:t xml:space="preserve"> : transformation </w:t>
      </w:r>
      <w:proofErr w:type="spellStart"/>
      <w:r>
        <w:t>logarithmique</w:t>
      </w:r>
      <w:proofErr w:type="spellEnd"/>
      <w:r>
        <w:t>.</w:t>
      </w:r>
    </w:p>
    <w:p w14:paraId="19F3B9ED" w14:textId="77777777" w:rsidR="00F54096" w:rsidRDefault="00F54096" w:rsidP="00F54096">
      <w:r>
        <w:t>2. balance :</w:t>
      </w:r>
    </w:p>
    <w:p w14:paraId="36307677" w14:textId="77777777" w:rsidR="00F54096" w:rsidRDefault="00F54096" w:rsidP="00F54096">
      <w:pPr>
        <w:pStyle w:val="Listepuces"/>
      </w:pPr>
      <w:r>
        <w:t xml:space="preserve">- Très </w:t>
      </w:r>
      <w:proofErr w:type="spellStart"/>
      <w:r>
        <w:t>étalée</w:t>
      </w:r>
      <w:proofErr w:type="spellEnd"/>
      <w:r>
        <w:t>, longue queue à droite.</w:t>
      </w:r>
    </w:p>
    <w:p w14:paraId="7C3D8400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Recommandation</w:t>
      </w:r>
      <w:proofErr w:type="spellEnd"/>
      <w:r>
        <w:t xml:space="preserve"> : </w:t>
      </w:r>
      <w:proofErr w:type="spellStart"/>
      <w:r>
        <w:t>winsorizing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log1p.</w:t>
      </w:r>
    </w:p>
    <w:p w14:paraId="5EFDECDC" w14:textId="77777777" w:rsidR="00F54096" w:rsidRDefault="00F54096" w:rsidP="00F54096">
      <w:r>
        <w:t>3. campaign :</w:t>
      </w:r>
    </w:p>
    <w:p w14:paraId="4E748D50" w14:textId="77777777" w:rsidR="00F54096" w:rsidRDefault="00F54096" w:rsidP="00F54096">
      <w:pPr>
        <w:pStyle w:val="Listepuces"/>
      </w:pPr>
      <w:r>
        <w:t xml:space="preserve">- Pic sur 1, chute </w:t>
      </w:r>
      <w:proofErr w:type="spellStart"/>
      <w:r>
        <w:t>rapide</w:t>
      </w:r>
      <w:proofErr w:type="spellEnd"/>
      <w:r>
        <w:t xml:space="preserve"> ensuite.</w:t>
      </w:r>
    </w:p>
    <w:p w14:paraId="685E0449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Recommandation</w:t>
      </w:r>
      <w:proofErr w:type="spellEnd"/>
      <w:r>
        <w:t xml:space="preserve"> : binning (1 contact / 2–3 / 4+).</w:t>
      </w:r>
    </w:p>
    <w:p w14:paraId="79D756A2" w14:textId="77777777" w:rsidR="00F54096" w:rsidRDefault="00F54096" w:rsidP="00F54096">
      <w:r>
        <w:t xml:space="preserve">4. </w:t>
      </w:r>
      <w:proofErr w:type="spellStart"/>
      <w:r>
        <w:t>pdays</w:t>
      </w:r>
      <w:proofErr w:type="spellEnd"/>
      <w:r>
        <w:t xml:space="preserve"> :</w:t>
      </w:r>
    </w:p>
    <w:p w14:paraId="55237731" w14:textId="77777777" w:rsidR="00F54096" w:rsidRDefault="00F54096" w:rsidP="00F54096">
      <w:pPr>
        <w:pStyle w:val="Listepuces"/>
      </w:pPr>
      <w:r>
        <w:t>- Pic fort sur -1.</w:t>
      </w:r>
    </w:p>
    <w:p w14:paraId="4CA073D5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Recommandation</w:t>
      </w:r>
      <w:proofErr w:type="spellEnd"/>
      <w:r>
        <w:t xml:space="preserve"> : variable </w:t>
      </w:r>
      <w:proofErr w:type="spellStart"/>
      <w:r>
        <w:t>binaire</w:t>
      </w:r>
      <w:proofErr w:type="spellEnd"/>
      <w:r>
        <w:t xml:space="preserve"> (0 = non </w:t>
      </w:r>
      <w:proofErr w:type="spellStart"/>
      <w:r>
        <w:t>contacté</w:t>
      </w:r>
      <w:proofErr w:type="spellEnd"/>
      <w:r>
        <w:t xml:space="preserve">, 1 = </w:t>
      </w:r>
      <w:proofErr w:type="spellStart"/>
      <w:r>
        <w:t>recontacté</w:t>
      </w:r>
      <w:proofErr w:type="spellEnd"/>
      <w:r>
        <w:t>).</w:t>
      </w:r>
    </w:p>
    <w:p w14:paraId="428894D6" w14:textId="77777777" w:rsidR="00F54096" w:rsidRDefault="00F54096" w:rsidP="00F54096">
      <w:r>
        <w:t>5. previous :</w:t>
      </w:r>
    </w:p>
    <w:p w14:paraId="0CC2A326" w14:textId="77777777" w:rsidR="00F54096" w:rsidRDefault="00F54096" w:rsidP="00F54096">
      <w:pPr>
        <w:pStyle w:val="Listepuces"/>
      </w:pPr>
      <w:r>
        <w:t>- Concentration sur 0.</w:t>
      </w:r>
    </w:p>
    <w:p w14:paraId="21F98E45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Recommandation</w:t>
      </w:r>
      <w:proofErr w:type="spellEnd"/>
      <w:r>
        <w:t xml:space="preserve"> : </w:t>
      </w:r>
      <w:proofErr w:type="spellStart"/>
      <w:r>
        <w:t>binaire</w:t>
      </w:r>
      <w:proofErr w:type="spellEnd"/>
      <w:r>
        <w:t xml:space="preserve"> (</w:t>
      </w:r>
      <w:proofErr w:type="spellStart"/>
      <w:r>
        <w:t>aucun</w:t>
      </w:r>
      <w:proofErr w:type="spellEnd"/>
      <w:r>
        <w:t xml:space="preserve"> contact passé / au </w:t>
      </w:r>
      <w:proofErr w:type="spellStart"/>
      <w:r>
        <w:t>moins</w:t>
      </w:r>
      <w:proofErr w:type="spellEnd"/>
      <w:r>
        <w:t xml:space="preserve"> un).</w:t>
      </w:r>
    </w:p>
    <w:p w14:paraId="7DD3C002" w14:textId="77777777" w:rsidR="00F54096" w:rsidRDefault="00F54096" w:rsidP="00F54096">
      <w:r>
        <w:rPr>
          <w:b/>
          <w:sz w:val="30"/>
        </w:rPr>
        <w:t>Conclusion</w:t>
      </w:r>
    </w:p>
    <w:p w14:paraId="3F7A0FDA" w14:textId="77777777" w:rsidR="00F54096" w:rsidRDefault="00F54096" w:rsidP="00F54096">
      <w:r>
        <w:t xml:space="preserve">Les distributions </w:t>
      </w:r>
      <w:proofErr w:type="spellStart"/>
      <w:r>
        <w:t>montrent</w:t>
      </w:r>
      <w:proofErr w:type="spellEnd"/>
      <w:r>
        <w:t xml:space="preserve"> :</w:t>
      </w:r>
    </w:p>
    <w:p w14:paraId="48BEF33D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Asymétries</w:t>
      </w:r>
      <w:proofErr w:type="spellEnd"/>
    </w:p>
    <w:p w14:paraId="60864B37" w14:textId="77777777" w:rsidR="00F54096" w:rsidRDefault="00F54096" w:rsidP="00F54096">
      <w:pPr>
        <w:pStyle w:val="Listepuces"/>
      </w:pPr>
      <w:r>
        <w:t xml:space="preserve">- Présence </w:t>
      </w:r>
      <w:proofErr w:type="spellStart"/>
      <w:r>
        <w:t>d’outliers</w:t>
      </w:r>
      <w:proofErr w:type="spellEnd"/>
    </w:p>
    <w:p w14:paraId="1B0077F1" w14:textId="77777777" w:rsidR="00F54096" w:rsidRDefault="00F54096" w:rsidP="00F54096">
      <w:pPr>
        <w:pStyle w:val="Listepuces"/>
      </w:pPr>
      <w:r>
        <w:t xml:space="preserve">- </w:t>
      </w:r>
      <w:proofErr w:type="spellStart"/>
      <w:r>
        <w:t>Aucune</w:t>
      </w:r>
      <w:proofErr w:type="spellEnd"/>
      <w:r>
        <w:t xml:space="preserve"> ne suit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loi</w:t>
      </w:r>
      <w:proofErr w:type="spellEnd"/>
      <w:r>
        <w:t xml:space="preserve"> </w:t>
      </w:r>
      <w:proofErr w:type="spellStart"/>
      <w:r>
        <w:t>normale</w:t>
      </w:r>
      <w:proofErr w:type="spellEnd"/>
    </w:p>
    <w:p w14:paraId="7C060ECC" w14:textId="77777777" w:rsidR="00F54096" w:rsidRDefault="00F54096" w:rsidP="00F54096">
      <w:proofErr w:type="spellStart"/>
      <w:r>
        <w:t>Recommandation</w:t>
      </w:r>
      <w:proofErr w:type="spellEnd"/>
      <w:r>
        <w:t xml:space="preserve"> : transformer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regrouper</w:t>
      </w:r>
      <w:proofErr w:type="spellEnd"/>
      <w:r>
        <w:t xml:space="preserve"> pour </w:t>
      </w:r>
      <w:proofErr w:type="spellStart"/>
      <w:r>
        <w:t>améliorer</w:t>
      </w:r>
      <w:proofErr w:type="spellEnd"/>
      <w:r>
        <w:t xml:space="preserve"> la performance et </w:t>
      </w:r>
      <w:proofErr w:type="spellStart"/>
      <w:r>
        <w:t>stabilité</w:t>
      </w:r>
      <w:proofErr w:type="spellEnd"/>
      <w:r>
        <w:t xml:space="preserve"> du </w:t>
      </w:r>
      <w:proofErr w:type="spellStart"/>
      <w:r>
        <w:t>modèle</w:t>
      </w:r>
      <w:proofErr w:type="spellEnd"/>
      <w:r>
        <w:t>.</w:t>
      </w:r>
    </w:p>
    <w:p w14:paraId="2DEE9B7A" w14:textId="77777777" w:rsidR="00F54096" w:rsidRDefault="00F54096" w:rsidP="00F54096">
      <w:pPr>
        <w:pStyle w:val="Listepuces"/>
        <w:numPr>
          <w:ilvl w:val="0"/>
          <w:numId w:val="0"/>
        </w:numPr>
        <w:ind w:left="360" w:hanging="360"/>
      </w:pPr>
    </w:p>
    <w:p w14:paraId="00A04C7E" w14:textId="77777777" w:rsidR="006B5E0D" w:rsidRPr="0043115E" w:rsidRDefault="006B5E0D" w:rsidP="006B5E0D">
      <w:pPr>
        <w:rPr>
          <w:sz w:val="24"/>
          <w:szCs w:val="24"/>
        </w:rPr>
      </w:pPr>
      <w:proofErr w:type="spellStart"/>
      <w:r w:rsidRPr="0043115E">
        <w:rPr>
          <w:b/>
          <w:sz w:val="24"/>
          <w:szCs w:val="24"/>
        </w:rPr>
        <w:lastRenderedPageBreak/>
        <w:t>Corrélation</w:t>
      </w:r>
      <w:proofErr w:type="spellEnd"/>
      <w:r w:rsidRPr="0043115E">
        <w:rPr>
          <w:b/>
          <w:sz w:val="24"/>
          <w:szCs w:val="24"/>
        </w:rPr>
        <w:t xml:space="preserve"> pour identifier les variables </w:t>
      </w:r>
      <w:proofErr w:type="spellStart"/>
      <w:r w:rsidRPr="0043115E">
        <w:rPr>
          <w:b/>
          <w:sz w:val="24"/>
          <w:szCs w:val="24"/>
        </w:rPr>
        <w:t>fortement</w:t>
      </w:r>
      <w:proofErr w:type="spellEnd"/>
      <w:r w:rsidRPr="0043115E">
        <w:rPr>
          <w:b/>
          <w:sz w:val="24"/>
          <w:szCs w:val="24"/>
        </w:rPr>
        <w:t xml:space="preserve"> </w:t>
      </w:r>
      <w:proofErr w:type="spellStart"/>
      <w:r w:rsidRPr="0043115E">
        <w:rPr>
          <w:b/>
          <w:sz w:val="24"/>
          <w:szCs w:val="24"/>
        </w:rPr>
        <w:t>liées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5E0D" w:rsidRPr="006B5E0D" w14:paraId="3C67C6E5" w14:textId="77777777" w:rsidTr="006B5E0D">
        <w:tc>
          <w:tcPr>
            <w:tcW w:w="2160" w:type="dxa"/>
            <w:shd w:val="clear" w:color="auto" w:fill="C6D9F1" w:themeFill="text2" w:themeFillTint="33"/>
          </w:tcPr>
          <w:p w14:paraId="20A33DFD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318DDFF0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Coefficient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2AD4D50A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p-value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41FDB078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543E2F04" w14:textId="77777777" w:rsidTr="009C1485">
        <w:tc>
          <w:tcPr>
            <w:tcW w:w="2160" w:type="dxa"/>
          </w:tcPr>
          <w:p w14:paraId="74461282" w14:textId="77777777" w:rsidR="006B5E0D" w:rsidRDefault="006B5E0D" w:rsidP="009C1485">
            <w:r>
              <w:t>duration</w:t>
            </w:r>
          </w:p>
        </w:tc>
        <w:tc>
          <w:tcPr>
            <w:tcW w:w="2160" w:type="dxa"/>
          </w:tcPr>
          <w:p w14:paraId="3F4104D4" w14:textId="77777777" w:rsidR="006B5E0D" w:rsidRDefault="006B5E0D" w:rsidP="009C1485">
            <w:r>
              <w:t>+0.342</w:t>
            </w:r>
          </w:p>
        </w:tc>
        <w:tc>
          <w:tcPr>
            <w:tcW w:w="2160" w:type="dxa"/>
          </w:tcPr>
          <w:p w14:paraId="3C631FBE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41C596FD" w14:textId="77777777" w:rsidR="006B5E0D" w:rsidRDefault="006B5E0D" w:rsidP="009C1485">
            <w:r>
              <w:t xml:space="preserve">Relation monotone </w:t>
            </w:r>
            <w:proofErr w:type="spellStart"/>
            <w:r>
              <w:t>modérée</w:t>
            </w:r>
            <w:proofErr w:type="spellEnd"/>
            <w:r>
              <w:t xml:space="preserve"> : plus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long, plus la </w:t>
            </w:r>
            <w:proofErr w:type="spellStart"/>
            <w:r>
              <w:t>probabilité</w:t>
            </w:r>
            <w:proofErr w:type="spellEnd"/>
            <w:r>
              <w:t xml:space="preserve"> de </w:t>
            </w:r>
            <w:proofErr w:type="spellStart"/>
            <w:r>
              <w:t>souscription</w:t>
            </w:r>
            <w:proofErr w:type="spellEnd"/>
            <w:r>
              <w:t xml:space="preserve"> </w:t>
            </w:r>
            <w:proofErr w:type="spellStart"/>
            <w:r>
              <w:t>augmente</w:t>
            </w:r>
            <w:proofErr w:type="spellEnd"/>
            <w:r>
              <w:t>.</w:t>
            </w:r>
          </w:p>
        </w:tc>
      </w:tr>
      <w:tr w:rsidR="006B5E0D" w14:paraId="3E30E709" w14:textId="77777777" w:rsidTr="009C1485">
        <w:tc>
          <w:tcPr>
            <w:tcW w:w="2160" w:type="dxa"/>
          </w:tcPr>
          <w:p w14:paraId="709E94C0" w14:textId="77777777" w:rsidR="006B5E0D" w:rsidRDefault="006B5E0D" w:rsidP="009C1485">
            <w:r>
              <w:t>balance</w:t>
            </w:r>
          </w:p>
        </w:tc>
        <w:tc>
          <w:tcPr>
            <w:tcW w:w="2160" w:type="dxa"/>
          </w:tcPr>
          <w:p w14:paraId="0EBD83F6" w14:textId="77777777" w:rsidR="006B5E0D" w:rsidRDefault="006B5E0D" w:rsidP="009C1485">
            <w:r>
              <w:t>+0.100</w:t>
            </w:r>
          </w:p>
        </w:tc>
        <w:tc>
          <w:tcPr>
            <w:tcW w:w="2160" w:type="dxa"/>
          </w:tcPr>
          <w:p w14:paraId="177C31BC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128CCA13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significative : les clients avec un </w:t>
            </w:r>
            <w:proofErr w:type="spellStart"/>
            <w:r>
              <w:t>solde</w:t>
            </w:r>
            <w:proofErr w:type="spellEnd"/>
            <w:r>
              <w:t xml:space="preserve"> plus </w:t>
            </w:r>
            <w:proofErr w:type="spellStart"/>
            <w:r>
              <w:t>élevé</w:t>
            </w:r>
            <w:proofErr w:type="spellEnd"/>
            <w:r>
              <w:t xml:space="preserve"> </w:t>
            </w:r>
            <w:proofErr w:type="spellStart"/>
            <w:r>
              <w:t>souscrivent</w:t>
            </w:r>
            <w:proofErr w:type="spellEnd"/>
            <w:r>
              <w:t xml:space="preserve"> </w:t>
            </w:r>
            <w:proofErr w:type="spellStart"/>
            <w:r>
              <w:t>légèrement</w:t>
            </w:r>
            <w:proofErr w:type="spellEnd"/>
            <w:r>
              <w:t xml:space="preserve"> plus.</w:t>
            </w:r>
          </w:p>
        </w:tc>
      </w:tr>
      <w:tr w:rsidR="006B5E0D" w14:paraId="3DC6ADDE" w14:textId="77777777" w:rsidTr="009C1485">
        <w:tc>
          <w:tcPr>
            <w:tcW w:w="2160" w:type="dxa"/>
          </w:tcPr>
          <w:p w14:paraId="751C1D95" w14:textId="77777777" w:rsidR="006B5E0D" w:rsidRDefault="006B5E0D" w:rsidP="009C1485">
            <w:r>
              <w:t>campaign</w:t>
            </w:r>
          </w:p>
        </w:tc>
        <w:tc>
          <w:tcPr>
            <w:tcW w:w="2160" w:type="dxa"/>
          </w:tcPr>
          <w:p w14:paraId="52A7CAC0" w14:textId="77777777" w:rsidR="006B5E0D" w:rsidRDefault="006B5E0D" w:rsidP="009C1485">
            <w:r>
              <w:t>–0.084</w:t>
            </w:r>
          </w:p>
        </w:tc>
        <w:tc>
          <w:tcPr>
            <w:tcW w:w="2160" w:type="dxa"/>
          </w:tcPr>
          <w:p w14:paraId="0A19F7B4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2140609A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et </w:t>
            </w:r>
            <w:proofErr w:type="spellStart"/>
            <w:r>
              <w:t>négative</w:t>
            </w:r>
            <w:proofErr w:type="spellEnd"/>
            <w:r>
              <w:t xml:space="preserve"> : plus un client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relancé</w:t>
            </w:r>
            <w:proofErr w:type="spellEnd"/>
            <w:r>
              <w:t xml:space="preserve">, </w:t>
            </w:r>
            <w:proofErr w:type="spellStart"/>
            <w:r>
              <w:t>moins</w:t>
            </w:r>
            <w:proofErr w:type="spellEnd"/>
            <w:r>
              <w:t xml:space="preserve"> il </w:t>
            </w:r>
            <w:proofErr w:type="spellStart"/>
            <w:r>
              <w:t>est</w:t>
            </w:r>
            <w:proofErr w:type="spellEnd"/>
            <w:r>
              <w:t xml:space="preserve"> susceptible de </w:t>
            </w:r>
            <w:proofErr w:type="spellStart"/>
            <w:r>
              <w:t>souscrire</w:t>
            </w:r>
            <w:proofErr w:type="spellEnd"/>
            <w:r>
              <w:t>.</w:t>
            </w:r>
          </w:p>
        </w:tc>
      </w:tr>
      <w:tr w:rsidR="006B5E0D" w14:paraId="7AFABDF1" w14:textId="77777777" w:rsidTr="009C1485">
        <w:tc>
          <w:tcPr>
            <w:tcW w:w="2160" w:type="dxa"/>
          </w:tcPr>
          <w:p w14:paraId="0A08E0CA" w14:textId="77777777" w:rsidR="006B5E0D" w:rsidRDefault="006B5E0D" w:rsidP="009C1485">
            <w:proofErr w:type="spellStart"/>
            <w:r>
              <w:t>pdays</w:t>
            </w:r>
            <w:proofErr w:type="spellEnd"/>
          </w:p>
        </w:tc>
        <w:tc>
          <w:tcPr>
            <w:tcW w:w="2160" w:type="dxa"/>
          </w:tcPr>
          <w:p w14:paraId="11A44F45" w14:textId="77777777" w:rsidR="006B5E0D" w:rsidRDefault="006B5E0D" w:rsidP="009C1485">
            <w:r>
              <w:t>+0.154</w:t>
            </w:r>
          </w:p>
        </w:tc>
        <w:tc>
          <w:tcPr>
            <w:tcW w:w="2160" w:type="dxa"/>
          </w:tcPr>
          <w:p w14:paraId="6781D225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7A67CB9A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à </w:t>
            </w:r>
            <w:proofErr w:type="spellStart"/>
            <w:r>
              <w:t>modérée</w:t>
            </w:r>
            <w:proofErr w:type="spellEnd"/>
            <w:r>
              <w:t xml:space="preserve"> : les clients </w:t>
            </w:r>
            <w:proofErr w:type="spellStart"/>
            <w:r>
              <w:t>recontactés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un peu plus </w:t>
            </w:r>
            <w:proofErr w:type="spellStart"/>
            <w:r>
              <w:t>réactifs</w:t>
            </w:r>
            <w:proofErr w:type="spellEnd"/>
            <w:r>
              <w:t>.</w:t>
            </w:r>
          </w:p>
        </w:tc>
      </w:tr>
      <w:tr w:rsidR="006B5E0D" w14:paraId="10DD9809" w14:textId="77777777" w:rsidTr="009C1485">
        <w:tc>
          <w:tcPr>
            <w:tcW w:w="2160" w:type="dxa"/>
          </w:tcPr>
          <w:p w14:paraId="0055AF14" w14:textId="77777777" w:rsidR="006B5E0D" w:rsidRDefault="006B5E0D" w:rsidP="009C1485">
            <w:r>
              <w:t>previous</w:t>
            </w:r>
          </w:p>
        </w:tc>
        <w:tc>
          <w:tcPr>
            <w:tcW w:w="2160" w:type="dxa"/>
          </w:tcPr>
          <w:p w14:paraId="722A54B9" w14:textId="77777777" w:rsidR="006B5E0D" w:rsidRDefault="006B5E0D" w:rsidP="009C1485">
            <w:r>
              <w:t>+0.169</w:t>
            </w:r>
          </w:p>
        </w:tc>
        <w:tc>
          <w:tcPr>
            <w:tcW w:w="2160" w:type="dxa"/>
          </w:tcPr>
          <w:p w14:paraId="5D0141D5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14475D93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à </w:t>
            </w:r>
            <w:proofErr w:type="spellStart"/>
            <w:r>
              <w:t>modérée</w:t>
            </w:r>
            <w:proofErr w:type="spellEnd"/>
            <w:r>
              <w:t xml:space="preserve"> : les clients </w:t>
            </w:r>
            <w:proofErr w:type="spellStart"/>
            <w:r>
              <w:t>ayant</w:t>
            </w:r>
            <w:proofErr w:type="spellEnd"/>
            <w:r>
              <w:t xml:space="preserve"> un </w:t>
            </w:r>
            <w:proofErr w:type="spellStart"/>
            <w:r>
              <w:t>historique</w:t>
            </w:r>
            <w:proofErr w:type="spellEnd"/>
            <w:r>
              <w:t xml:space="preserve"> de contact </w:t>
            </w:r>
            <w:proofErr w:type="spellStart"/>
            <w:r>
              <w:t>sont</w:t>
            </w:r>
            <w:proofErr w:type="spellEnd"/>
            <w:r>
              <w:t xml:space="preserve"> plus </w:t>
            </w:r>
            <w:proofErr w:type="spellStart"/>
            <w:r>
              <w:t>enclins</w:t>
            </w:r>
            <w:proofErr w:type="spellEnd"/>
            <w:r>
              <w:t xml:space="preserve"> à </w:t>
            </w:r>
            <w:proofErr w:type="spellStart"/>
            <w:r>
              <w:t>souscrire</w:t>
            </w:r>
            <w:proofErr w:type="spellEnd"/>
            <w:r>
              <w:t>.</w:t>
            </w:r>
          </w:p>
        </w:tc>
      </w:tr>
    </w:tbl>
    <w:p w14:paraId="201E5DA0" w14:textId="279FCE7D" w:rsidR="006B5E0D" w:rsidRPr="0043115E" w:rsidRDefault="006B5E0D" w:rsidP="006B5E0D">
      <w:pPr>
        <w:rPr>
          <w:sz w:val="24"/>
          <w:szCs w:val="24"/>
        </w:rPr>
      </w:pPr>
      <w:proofErr w:type="spellStart"/>
      <w:r w:rsidRPr="0043115E">
        <w:rPr>
          <w:b/>
          <w:sz w:val="24"/>
          <w:szCs w:val="24"/>
        </w:rPr>
        <w:t>Corrélation</w:t>
      </w:r>
      <w:proofErr w:type="spellEnd"/>
      <w:r w:rsidRPr="0043115E">
        <w:rPr>
          <w:b/>
          <w:sz w:val="24"/>
          <w:szCs w:val="24"/>
        </w:rPr>
        <w:t xml:space="preserve"> avec la variable </w:t>
      </w:r>
      <w:proofErr w:type="spellStart"/>
      <w:r w:rsidRPr="0043115E">
        <w:rPr>
          <w:b/>
          <w:sz w:val="24"/>
          <w:szCs w:val="24"/>
        </w:rPr>
        <w:t>cible</w:t>
      </w:r>
      <w:proofErr w:type="spellEnd"/>
      <w:r w:rsidRPr="0043115E">
        <w:rPr>
          <w:b/>
          <w:sz w:val="24"/>
          <w:szCs w:val="24"/>
        </w:rPr>
        <w:t xml:space="preserve"> 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7EAA9622" w14:textId="77777777" w:rsidTr="006B5E0D">
        <w:tc>
          <w:tcPr>
            <w:tcW w:w="2880" w:type="dxa"/>
            <w:shd w:val="clear" w:color="auto" w:fill="C6D9F1" w:themeFill="text2" w:themeFillTint="33"/>
          </w:tcPr>
          <w:p w14:paraId="47FA7A1F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6F2BDD89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Corrélation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00DECEA7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2154C089" w14:textId="77777777" w:rsidTr="009C1485">
        <w:tc>
          <w:tcPr>
            <w:tcW w:w="2880" w:type="dxa"/>
          </w:tcPr>
          <w:p w14:paraId="714EA2C4" w14:textId="77777777" w:rsidR="006B5E0D" w:rsidRDefault="006B5E0D" w:rsidP="009C1485">
            <w:r>
              <w:t>duration</w:t>
            </w:r>
          </w:p>
        </w:tc>
        <w:tc>
          <w:tcPr>
            <w:tcW w:w="2880" w:type="dxa"/>
          </w:tcPr>
          <w:p w14:paraId="70C72DB7" w14:textId="77777777" w:rsidR="006B5E0D" w:rsidRDefault="006B5E0D" w:rsidP="009C1485">
            <w:r>
              <w:t>+0.34</w:t>
            </w:r>
          </w:p>
        </w:tc>
        <w:tc>
          <w:tcPr>
            <w:tcW w:w="2880" w:type="dxa"/>
          </w:tcPr>
          <w:p w14:paraId="2431B0B4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modérée</w:t>
            </w:r>
            <w:proofErr w:type="spellEnd"/>
            <w:r>
              <w:t xml:space="preserve">. Plus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long, plus la </w:t>
            </w:r>
            <w:proofErr w:type="spellStart"/>
            <w:r>
              <w:t>probabilité</w:t>
            </w:r>
            <w:proofErr w:type="spellEnd"/>
            <w:r>
              <w:t xml:space="preserve"> de </w:t>
            </w:r>
            <w:proofErr w:type="spellStart"/>
            <w:r>
              <w:t>souscription</w:t>
            </w:r>
            <w:proofErr w:type="spellEnd"/>
            <w:r>
              <w:t xml:space="preserve"> </w:t>
            </w:r>
            <w:proofErr w:type="spellStart"/>
            <w:r>
              <w:t>augmente</w:t>
            </w:r>
            <w:proofErr w:type="spellEnd"/>
            <w:r>
              <w:t>.</w:t>
            </w:r>
          </w:p>
        </w:tc>
      </w:tr>
      <w:tr w:rsidR="006B5E0D" w14:paraId="0F562596" w14:textId="77777777" w:rsidTr="009C1485">
        <w:tc>
          <w:tcPr>
            <w:tcW w:w="2880" w:type="dxa"/>
          </w:tcPr>
          <w:p w14:paraId="4B6B04C3" w14:textId="77777777" w:rsidR="006B5E0D" w:rsidRDefault="006B5E0D" w:rsidP="009C1485">
            <w:r>
              <w:t>previous</w:t>
            </w:r>
          </w:p>
        </w:tc>
        <w:tc>
          <w:tcPr>
            <w:tcW w:w="2880" w:type="dxa"/>
          </w:tcPr>
          <w:p w14:paraId="63A28122" w14:textId="77777777" w:rsidR="006B5E0D" w:rsidRDefault="006B5E0D" w:rsidP="009C1485">
            <w:r>
              <w:t>+0.17</w:t>
            </w:r>
          </w:p>
        </w:tc>
        <w:tc>
          <w:tcPr>
            <w:tcW w:w="2880" w:type="dxa"/>
          </w:tcPr>
          <w:p w14:paraId="6C40DC73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à </w:t>
            </w:r>
            <w:proofErr w:type="spellStart"/>
            <w:r>
              <w:t>modérée</w:t>
            </w:r>
            <w:proofErr w:type="spellEnd"/>
            <w:r>
              <w:t xml:space="preserve">. Les clients </w:t>
            </w:r>
            <w:proofErr w:type="spellStart"/>
            <w:r>
              <w:t>ayant</w:t>
            </w:r>
            <w:proofErr w:type="spellEnd"/>
            <w:r>
              <w:t xml:space="preserve"> déjà </w:t>
            </w:r>
            <w:proofErr w:type="spellStart"/>
            <w:r>
              <w:t>été</w:t>
            </w:r>
            <w:proofErr w:type="spellEnd"/>
            <w:r>
              <w:t xml:space="preserve"> </w:t>
            </w:r>
            <w:proofErr w:type="spellStart"/>
            <w:r>
              <w:t>contactés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plus </w:t>
            </w:r>
            <w:proofErr w:type="spellStart"/>
            <w:r>
              <w:t>enclins</w:t>
            </w:r>
            <w:proofErr w:type="spellEnd"/>
            <w:r>
              <w:t xml:space="preserve"> à </w:t>
            </w:r>
            <w:proofErr w:type="spellStart"/>
            <w:r>
              <w:t>souscrire</w:t>
            </w:r>
            <w:proofErr w:type="spellEnd"/>
            <w:r>
              <w:t>.</w:t>
            </w:r>
          </w:p>
        </w:tc>
      </w:tr>
      <w:tr w:rsidR="006B5E0D" w14:paraId="03D813D5" w14:textId="77777777" w:rsidTr="009C1485">
        <w:tc>
          <w:tcPr>
            <w:tcW w:w="2880" w:type="dxa"/>
          </w:tcPr>
          <w:p w14:paraId="76EC9E11" w14:textId="77777777" w:rsidR="006B5E0D" w:rsidRDefault="006B5E0D" w:rsidP="009C1485">
            <w:proofErr w:type="spellStart"/>
            <w:r>
              <w:t>pdays</w:t>
            </w:r>
            <w:proofErr w:type="spellEnd"/>
          </w:p>
        </w:tc>
        <w:tc>
          <w:tcPr>
            <w:tcW w:w="2880" w:type="dxa"/>
          </w:tcPr>
          <w:p w14:paraId="6E78E351" w14:textId="77777777" w:rsidR="006B5E0D" w:rsidRDefault="006B5E0D" w:rsidP="009C1485">
            <w:r>
              <w:t>+0.15</w:t>
            </w:r>
          </w:p>
        </w:tc>
        <w:tc>
          <w:tcPr>
            <w:tcW w:w="2880" w:type="dxa"/>
          </w:tcPr>
          <w:p w14:paraId="2EB57F0E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à </w:t>
            </w:r>
            <w:proofErr w:type="spellStart"/>
            <w:r>
              <w:t>modérée</w:t>
            </w:r>
            <w:proofErr w:type="spellEnd"/>
            <w:r>
              <w:t xml:space="preserve">. </w:t>
            </w:r>
            <w:proofErr w:type="spellStart"/>
            <w:r>
              <w:t>Être</w:t>
            </w:r>
            <w:proofErr w:type="spellEnd"/>
            <w:r>
              <w:t xml:space="preserve"> </w:t>
            </w:r>
            <w:proofErr w:type="spellStart"/>
            <w:r>
              <w:t>recontacté</w:t>
            </w:r>
            <w:proofErr w:type="spellEnd"/>
            <w:r>
              <w:t xml:space="preserve"> (et le </w:t>
            </w:r>
            <w:proofErr w:type="spellStart"/>
            <w:r>
              <w:t>délai</w:t>
            </w:r>
            <w:proofErr w:type="spellEnd"/>
            <w:r>
              <w:t xml:space="preserve">) influence </w:t>
            </w:r>
            <w:proofErr w:type="spellStart"/>
            <w:r>
              <w:t>légèrement</w:t>
            </w:r>
            <w:proofErr w:type="spellEnd"/>
            <w:r>
              <w:t xml:space="preserve"> la conversion.</w:t>
            </w:r>
          </w:p>
        </w:tc>
      </w:tr>
      <w:tr w:rsidR="006B5E0D" w14:paraId="671901DA" w14:textId="77777777" w:rsidTr="009C1485">
        <w:tc>
          <w:tcPr>
            <w:tcW w:w="2880" w:type="dxa"/>
          </w:tcPr>
          <w:p w14:paraId="137D7A65" w14:textId="77777777" w:rsidR="006B5E0D" w:rsidRDefault="006B5E0D" w:rsidP="009C1485">
            <w:r>
              <w:t>balance</w:t>
            </w:r>
          </w:p>
        </w:tc>
        <w:tc>
          <w:tcPr>
            <w:tcW w:w="2880" w:type="dxa"/>
          </w:tcPr>
          <w:p w14:paraId="4FCD2804" w14:textId="77777777" w:rsidR="006B5E0D" w:rsidRDefault="006B5E0D" w:rsidP="009C1485">
            <w:r>
              <w:t>+0.10</w:t>
            </w:r>
          </w:p>
        </w:tc>
        <w:tc>
          <w:tcPr>
            <w:tcW w:w="2880" w:type="dxa"/>
          </w:tcPr>
          <w:p w14:paraId="0C850B8E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significative. Les clients avec un </w:t>
            </w:r>
            <w:proofErr w:type="spellStart"/>
            <w:r>
              <w:t>solde</w:t>
            </w:r>
            <w:proofErr w:type="spellEnd"/>
            <w:r>
              <w:t xml:space="preserve"> plus </w:t>
            </w:r>
            <w:proofErr w:type="spellStart"/>
            <w:r>
              <w:t>élevé</w:t>
            </w:r>
            <w:proofErr w:type="spellEnd"/>
            <w:r>
              <w:t xml:space="preserve"> </w:t>
            </w:r>
            <w:proofErr w:type="spellStart"/>
            <w:r>
              <w:t>ont</w:t>
            </w:r>
            <w:proofErr w:type="spellEnd"/>
            <w:r>
              <w:t xml:space="preserve"> un peu plus de chances de </w:t>
            </w:r>
            <w:proofErr w:type="spellStart"/>
            <w:r>
              <w:t>souscrire</w:t>
            </w:r>
            <w:proofErr w:type="spellEnd"/>
            <w:r>
              <w:t>.</w:t>
            </w:r>
          </w:p>
        </w:tc>
      </w:tr>
      <w:tr w:rsidR="006B5E0D" w14:paraId="53AC6423" w14:textId="77777777" w:rsidTr="009C1485">
        <w:tc>
          <w:tcPr>
            <w:tcW w:w="2880" w:type="dxa"/>
          </w:tcPr>
          <w:p w14:paraId="4568FC09" w14:textId="77777777" w:rsidR="006B5E0D" w:rsidRDefault="006B5E0D" w:rsidP="009C1485">
            <w:r>
              <w:t>campaign</w:t>
            </w:r>
          </w:p>
        </w:tc>
        <w:tc>
          <w:tcPr>
            <w:tcW w:w="2880" w:type="dxa"/>
          </w:tcPr>
          <w:p w14:paraId="6799B810" w14:textId="77777777" w:rsidR="006B5E0D" w:rsidRDefault="006B5E0D" w:rsidP="009C1485">
            <w:r>
              <w:t>–0.08</w:t>
            </w:r>
          </w:p>
        </w:tc>
        <w:tc>
          <w:tcPr>
            <w:tcW w:w="2880" w:type="dxa"/>
          </w:tcPr>
          <w:p w14:paraId="0F373301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et </w:t>
            </w:r>
            <w:proofErr w:type="spellStart"/>
            <w:r>
              <w:t>négative</w:t>
            </w:r>
            <w:proofErr w:type="spellEnd"/>
            <w:r>
              <w:t xml:space="preserve">. Trop de </w:t>
            </w:r>
            <w:proofErr w:type="spellStart"/>
            <w:r>
              <w:t>sollicitations</w:t>
            </w:r>
            <w:proofErr w:type="spellEnd"/>
            <w:r>
              <w:t xml:space="preserve"> </w:t>
            </w:r>
            <w:proofErr w:type="spellStart"/>
            <w:r>
              <w:t>réduisent</w:t>
            </w:r>
            <w:proofErr w:type="spellEnd"/>
            <w:r>
              <w:t xml:space="preserve"> </w:t>
            </w:r>
            <w:proofErr w:type="spellStart"/>
            <w:r>
              <w:t>légèrement</w:t>
            </w:r>
            <w:proofErr w:type="spellEnd"/>
            <w:r>
              <w:t xml:space="preserve"> la </w:t>
            </w:r>
            <w:proofErr w:type="spellStart"/>
            <w:r>
              <w:t>probabilité</w:t>
            </w:r>
            <w:proofErr w:type="spellEnd"/>
            <w:r>
              <w:t xml:space="preserve"> de </w:t>
            </w:r>
            <w:proofErr w:type="spellStart"/>
            <w:r>
              <w:t>souscription</w:t>
            </w:r>
            <w:proofErr w:type="spellEnd"/>
            <w:r>
              <w:t>.</w:t>
            </w:r>
          </w:p>
        </w:tc>
      </w:tr>
    </w:tbl>
    <w:p w14:paraId="178A6417" w14:textId="77777777" w:rsidR="006B5E0D" w:rsidRDefault="006B5E0D" w:rsidP="006B5E0D">
      <w:proofErr w:type="spellStart"/>
      <w:r>
        <w:rPr>
          <w:b/>
          <w:sz w:val="30"/>
        </w:rPr>
        <w:lastRenderedPageBreak/>
        <w:t>Corrélation</w:t>
      </w:r>
      <w:proofErr w:type="spellEnd"/>
      <w:r>
        <w:rPr>
          <w:b/>
          <w:sz w:val="30"/>
        </w:rPr>
        <w:t xml:space="preserve"> entre les variables </w:t>
      </w:r>
      <w:proofErr w:type="spellStart"/>
      <w:r>
        <w:rPr>
          <w:b/>
          <w:sz w:val="30"/>
        </w:rPr>
        <w:t>explicatives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45C4FFEE" w14:textId="77777777" w:rsidTr="006B5E0D">
        <w:tc>
          <w:tcPr>
            <w:tcW w:w="2880" w:type="dxa"/>
            <w:shd w:val="clear" w:color="auto" w:fill="C6D9F1" w:themeFill="text2" w:themeFillTint="33"/>
          </w:tcPr>
          <w:p w14:paraId="332E83DF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A85E0B9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Corrélation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1D0AE377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360D6A93" w14:textId="77777777" w:rsidTr="009C1485">
        <w:tc>
          <w:tcPr>
            <w:tcW w:w="2880" w:type="dxa"/>
          </w:tcPr>
          <w:p w14:paraId="319B340A" w14:textId="77777777" w:rsidR="006B5E0D" w:rsidRDefault="006B5E0D" w:rsidP="009C1485">
            <w:proofErr w:type="spellStart"/>
            <w:r>
              <w:t>pdays</w:t>
            </w:r>
            <w:proofErr w:type="spellEnd"/>
            <w:r>
              <w:t xml:space="preserve"> &amp; previous</w:t>
            </w:r>
          </w:p>
        </w:tc>
        <w:tc>
          <w:tcPr>
            <w:tcW w:w="2880" w:type="dxa"/>
          </w:tcPr>
          <w:p w14:paraId="2A2830A9" w14:textId="77777777" w:rsidR="006B5E0D" w:rsidRDefault="006B5E0D" w:rsidP="009C1485">
            <w:r>
              <w:t>+0.99</w:t>
            </w:r>
          </w:p>
        </w:tc>
        <w:tc>
          <w:tcPr>
            <w:tcW w:w="2880" w:type="dxa"/>
          </w:tcPr>
          <w:p w14:paraId="62DF92BE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presque</w:t>
            </w:r>
            <w:proofErr w:type="spellEnd"/>
            <w:r>
              <w:t xml:space="preserve"> </w:t>
            </w:r>
            <w:proofErr w:type="spellStart"/>
            <w:r>
              <w:t>parfaite</w:t>
            </w:r>
            <w:proofErr w:type="spellEnd"/>
            <w:r>
              <w:t xml:space="preserve">. Ne pas </w:t>
            </w:r>
            <w:proofErr w:type="spellStart"/>
            <w:r>
              <w:t>utiliser</w:t>
            </w:r>
            <w:proofErr w:type="spellEnd"/>
            <w:r>
              <w:t xml:space="preserve"> ensemble dans un </w:t>
            </w:r>
            <w:proofErr w:type="spellStart"/>
            <w:r>
              <w:t>modèle</w:t>
            </w:r>
            <w:proofErr w:type="spellEnd"/>
            <w:r>
              <w:t>.</w:t>
            </w:r>
          </w:p>
        </w:tc>
      </w:tr>
      <w:tr w:rsidR="006B5E0D" w14:paraId="20B3FEA7" w14:textId="77777777" w:rsidTr="009C1485">
        <w:tc>
          <w:tcPr>
            <w:tcW w:w="2880" w:type="dxa"/>
          </w:tcPr>
          <w:p w14:paraId="3BBE644A" w14:textId="77777777" w:rsidR="006B5E0D" w:rsidRDefault="006B5E0D" w:rsidP="009C1485">
            <w:r>
              <w:t xml:space="preserve">balance &amp; </w:t>
            </w:r>
            <w:proofErr w:type="spellStart"/>
            <w:r>
              <w:t>autres</w:t>
            </w:r>
            <w:proofErr w:type="spellEnd"/>
          </w:p>
        </w:tc>
        <w:tc>
          <w:tcPr>
            <w:tcW w:w="2880" w:type="dxa"/>
          </w:tcPr>
          <w:p w14:paraId="121A5163" w14:textId="77777777" w:rsidR="006B5E0D" w:rsidRDefault="006B5E0D" w:rsidP="009C1485">
            <w:r>
              <w:t>±0.10</w:t>
            </w:r>
          </w:p>
        </w:tc>
        <w:tc>
          <w:tcPr>
            <w:tcW w:w="2880" w:type="dxa"/>
          </w:tcPr>
          <w:p w14:paraId="16B10907" w14:textId="77777777" w:rsidR="006B5E0D" w:rsidRDefault="006B5E0D" w:rsidP="009C1485">
            <w:r>
              <w:t xml:space="preserve">Peu de </w:t>
            </w:r>
            <w:proofErr w:type="spellStart"/>
            <w:r>
              <w:t>corrélations</w:t>
            </w:r>
            <w:proofErr w:type="spellEnd"/>
            <w:r>
              <w:t xml:space="preserve">. balance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indépendante</w:t>
            </w:r>
            <w:proofErr w:type="spellEnd"/>
            <w:r>
              <w:t>.</w:t>
            </w:r>
          </w:p>
        </w:tc>
      </w:tr>
      <w:tr w:rsidR="006B5E0D" w14:paraId="2909E86B" w14:textId="77777777" w:rsidTr="009C1485">
        <w:tc>
          <w:tcPr>
            <w:tcW w:w="2880" w:type="dxa"/>
          </w:tcPr>
          <w:p w14:paraId="343D0D7B" w14:textId="77777777" w:rsidR="006B5E0D" w:rsidRDefault="006B5E0D" w:rsidP="009C1485">
            <w:r>
              <w:t xml:space="preserve">duration &amp; </w:t>
            </w:r>
            <w:proofErr w:type="spellStart"/>
            <w:r>
              <w:t>autres</w:t>
            </w:r>
            <w:proofErr w:type="spellEnd"/>
          </w:p>
        </w:tc>
        <w:tc>
          <w:tcPr>
            <w:tcW w:w="2880" w:type="dxa"/>
          </w:tcPr>
          <w:p w14:paraId="253B0618" w14:textId="77777777" w:rsidR="006B5E0D" w:rsidRDefault="006B5E0D" w:rsidP="009C1485">
            <w:r>
              <w:t xml:space="preserve">Très </w:t>
            </w:r>
            <w:proofErr w:type="spellStart"/>
            <w:r>
              <w:t>faible</w:t>
            </w:r>
            <w:proofErr w:type="spellEnd"/>
          </w:p>
        </w:tc>
        <w:tc>
          <w:tcPr>
            <w:tcW w:w="2880" w:type="dxa"/>
          </w:tcPr>
          <w:p w14:paraId="64659B76" w14:textId="77777777" w:rsidR="006B5E0D" w:rsidRDefault="006B5E0D" w:rsidP="009C1485">
            <w:r>
              <w:t xml:space="preserve">duration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indépendante</w:t>
            </w:r>
            <w:proofErr w:type="spellEnd"/>
            <w:r>
              <w:t xml:space="preserve">, utile pour la </w:t>
            </w:r>
            <w:proofErr w:type="spellStart"/>
            <w:r>
              <w:t>modélisation</w:t>
            </w:r>
            <w:proofErr w:type="spellEnd"/>
            <w:r>
              <w:t>.</w:t>
            </w:r>
          </w:p>
        </w:tc>
      </w:tr>
    </w:tbl>
    <w:p w14:paraId="7C260F95" w14:textId="77777777" w:rsidR="006B5E0D" w:rsidRDefault="006B5E0D" w:rsidP="006B5E0D">
      <w:r>
        <w:rPr>
          <w:b/>
          <w:sz w:val="30"/>
        </w:rPr>
        <w:t xml:space="preserve">Conclusion sur les </w:t>
      </w:r>
      <w:proofErr w:type="spellStart"/>
      <w:r>
        <w:rPr>
          <w:b/>
          <w:sz w:val="30"/>
        </w:rPr>
        <w:t>corrélations</w:t>
      </w:r>
      <w:proofErr w:type="spellEnd"/>
    </w:p>
    <w:p w14:paraId="5B30C89B" w14:textId="77777777" w:rsidR="006B5E0D" w:rsidRDefault="006B5E0D" w:rsidP="006B5E0D">
      <w:pPr>
        <w:pStyle w:val="Listepuces"/>
      </w:pPr>
      <w:r>
        <w:t xml:space="preserve">- duration </w:t>
      </w:r>
      <w:proofErr w:type="spellStart"/>
      <w:r>
        <w:t>est</w:t>
      </w:r>
      <w:proofErr w:type="spellEnd"/>
      <w:r>
        <w:t xml:space="preserve"> la variable la plus informative.</w:t>
      </w:r>
    </w:p>
    <w:p w14:paraId="798CB759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pdays</w:t>
      </w:r>
      <w:proofErr w:type="spellEnd"/>
      <w:r>
        <w:t xml:space="preserve"> et previous : à ne pas </w:t>
      </w:r>
      <w:proofErr w:type="spellStart"/>
      <w:r>
        <w:t>utiliser</w:t>
      </w:r>
      <w:proofErr w:type="spellEnd"/>
      <w:r>
        <w:t xml:space="preserve"> ensemble à cause de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redondance</w:t>
      </w:r>
      <w:proofErr w:type="spellEnd"/>
      <w:r>
        <w:t>.</w:t>
      </w:r>
    </w:p>
    <w:p w14:paraId="2662D7C1" w14:textId="77777777" w:rsidR="006B5E0D" w:rsidRDefault="006B5E0D" w:rsidP="006B5E0D">
      <w:pPr>
        <w:pStyle w:val="Listepuces"/>
      </w:pPr>
      <w:r>
        <w:t xml:space="preserve">- campaign a un </w:t>
      </w:r>
      <w:proofErr w:type="spellStart"/>
      <w:r>
        <w:t>effet</w:t>
      </w:r>
      <w:proofErr w:type="spellEnd"/>
      <w:r>
        <w:t xml:space="preserve"> </w:t>
      </w:r>
      <w:proofErr w:type="spellStart"/>
      <w:r>
        <w:t>négatif</w:t>
      </w:r>
      <w:proofErr w:type="spellEnd"/>
      <w:r>
        <w:t xml:space="preserve"> </w:t>
      </w:r>
      <w:proofErr w:type="spellStart"/>
      <w:r>
        <w:t>modéré</w:t>
      </w:r>
      <w:proofErr w:type="spellEnd"/>
      <w:r>
        <w:t xml:space="preserve">, à </w:t>
      </w:r>
      <w:proofErr w:type="spellStart"/>
      <w:r>
        <w:t>considérer</w:t>
      </w:r>
      <w:proofErr w:type="spellEnd"/>
      <w:r>
        <w:t xml:space="preserve"> avec prudence.</w:t>
      </w:r>
    </w:p>
    <w:p w14:paraId="38FBDBDC" w14:textId="77777777" w:rsidR="006B5E0D" w:rsidRDefault="006B5E0D" w:rsidP="006B5E0D">
      <w:pPr>
        <w:pStyle w:val="Listepuces"/>
      </w:pPr>
      <w:r>
        <w:t xml:space="preserve">- balance </w:t>
      </w:r>
      <w:proofErr w:type="spellStart"/>
      <w:r>
        <w:t>reste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variable </w:t>
      </w:r>
      <w:proofErr w:type="spellStart"/>
      <w:r>
        <w:t>faible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complémentaire</w:t>
      </w:r>
      <w:proofErr w:type="spellEnd"/>
      <w:r>
        <w:t>.</w:t>
      </w:r>
    </w:p>
    <w:p w14:paraId="312E4B1C" w14:textId="77777777" w:rsidR="006B5E0D" w:rsidRDefault="006B5E0D" w:rsidP="006B5E0D">
      <w:r>
        <w:rPr>
          <w:b/>
          <w:sz w:val="30"/>
        </w:rPr>
        <w:t xml:space="preserve">Test </w:t>
      </w:r>
      <w:proofErr w:type="spellStart"/>
      <w:r>
        <w:rPr>
          <w:b/>
          <w:sz w:val="30"/>
        </w:rPr>
        <w:t>d’indépendance</w:t>
      </w:r>
      <w:proofErr w:type="spellEnd"/>
      <w:r>
        <w:rPr>
          <w:b/>
          <w:sz w:val="30"/>
        </w:rPr>
        <w:t xml:space="preserve"> avec ANOVA</w:t>
      </w:r>
    </w:p>
    <w:p w14:paraId="58042FE3" w14:textId="77777777" w:rsidR="006B5E0D" w:rsidRPr="0043115E" w:rsidRDefault="006B5E0D" w:rsidP="006B5E0D">
      <w:pPr>
        <w:rPr>
          <w:sz w:val="24"/>
          <w:szCs w:val="24"/>
        </w:rPr>
      </w:pPr>
      <w:proofErr w:type="spellStart"/>
      <w:r w:rsidRPr="0043115E">
        <w:rPr>
          <w:b/>
          <w:sz w:val="24"/>
          <w:szCs w:val="24"/>
        </w:rPr>
        <w:t>Analyse</w:t>
      </w:r>
      <w:proofErr w:type="spellEnd"/>
      <w:r w:rsidRPr="0043115E">
        <w:rPr>
          <w:b/>
          <w:sz w:val="24"/>
          <w:szCs w:val="24"/>
        </w:rPr>
        <w:t xml:space="preserve"> des </w:t>
      </w:r>
      <w:proofErr w:type="spellStart"/>
      <w:r w:rsidRPr="0043115E">
        <w:rPr>
          <w:b/>
          <w:sz w:val="24"/>
          <w:szCs w:val="24"/>
        </w:rPr>
        <w:t>durées</w:t>
      </w:r>
      <w:proofErr w:type="spellEnd"/>
      <w:r w:rsidRPr="0043115E">
        <w:rPr>
          <w:b/>
          <w:sz w:val="24"/>
          <w:szCs w:val="24"/>
        </w:rPr>
        <w:t xml:space="preserve"> </w:t>
      </w:r>
      <w:proofErr w:type="spellStart"/>
      <w:r w:rsidRPr="0043115E">
        <w:rPr>
          <w:b/>
          <w:sz w:val="24"/>
          <w:szCs w:val="24"/>
        </w:rPr>
        <w:t>moyennes</w:t>
      </w:r>
      <w:proofErr w:type="spellEnd"/>
      <w:r w:rsidRPr="0043115E">
        <w:rPr>
          <w:b/>
          <w:sz w:val="24"/>
          <w:szCs w:val="24"/>
        </w:rPr>
        <w:t xml:space="preserve"> </w:t>
      </w:r>
      <w:proofErr w:type="spellStart"/>
      <w:r w:rsidRPr="0043115E">
        <w:rPr>
          <w:b/>
          <w:sz w:val="24"/>
          <w:szCs w:val="24"/>
        </w:rPr>
        <w:t>d’appel</w:t>
      </w:r>
      <w:proofErr w:type="spellEnd"/>
      <w:r w:rsidRPr="0043115E">
        <w:rPr>
          <w:b/>
          <w:sz w:val="24"/>
          <w:szCs w:val="24"/>
        </w:rPr>
        <w:t xml:space="preserve"> </w:t>
      </w:r>
      <w:proofErr w:type="spellStart"/>
      <w:r w:rsidRPr="0043115E">
        <w:rPr>
          <w:b/>
          <w:sz w:val="24"/>
          <w:szCs w:val="24"/>
        </w:rPr>
        <w:t>selon</w:t>
      </w:r>
      <w:proofErr w:type="spellEnd"/>
      <w:r w:rsidRPr="0043115E">
        <w:rPr>
          <w:b/>
          <w:sz w:val="24"/>
          <w:szCs w:val="24"/>
        </w:rPr>
        <w:t xml:space="preserve"> les variables </w:t>
      </w:r>
      <w:proofErr w:type="spellStart"/>
      <w:r w:rsidRPr="0043115E">
        <w:rPr>
          <w:b/>
          <w:sz w:val="24"/>
          <w:szCs w:val="24"/>
        </w:rPr>
        <w:t>qualitatives</w:t>
      </w:r>
      <w:proofErr w:type="spellEnd"/>
    </w:p>
    <w:p w14:paraId="33ADF294" w14:textId="77777777" w:rsidR="006B5E0D" w:rsidRDefault="006B5E0D" w:rsidP="006B5E0D">
      <w:r>
        <w:t xml:space="preserve">1. job : unemployed, retired, self-employed → </w:t>
      </w:r>
      <w:proofErr w:type="spellStart"/>
      <w:r>
        <w:t>appels</w:t>
      </w:r>
      <w:proofErr w:type="spellEnd"/>
      <w:r>
        <w:t xml:space="preserve"> longs. housemaid, student, admin. → </w:t>
      </w:r>
      <w:proofErr w:type="spellStart"/>
      <w:r>
        <w:t>appels</w:t>
      </w:r>
      <w:proofErr w:type="spellEnd"/>
      <w:r>
        <w:t xml:space="preserve"> courts.</w:t>
      </w:r>
    </w:p>
    <w:p w14:paraId="333FECCF" w14:textId="77777777" w:rsidR="006B5E0D" w:rsidRDefault="006B5E0D" w:rsidP="006B5E0D">
      <w:r>
        <w:t xml:space="preserve">2. education : peu de </w:t>
      </w:r>
      <w:proofErr w:type="spellStart"/>
      <w:r>
        <w:t>différence</w:t>
      </w:r>
      <w:proofErr w:type="spellEnd"/>
      <w:r>
        <w:t xml:space="preserve"> entre primary, secondary, tertiary.</w:t>
      </w:r>
    </w:p>
    <w:p w14:paraId="366CA142" w14:textId="77777777" w:rsidR="006B5E0D" w:rsidRDefault="006B5E0D" w:rsidP="006B5E0D">
      <w:r>
        <w:t>3. contact : cellular &gt; telephone.</w:t>
      </w:r>
    </w:p>
    <w:p w14:paraId="00733593" w14:textId="77777777" w:rsidR="006B5E0D" w:rsidRDefault="006B5E0D" w:rsidP="006B5E0D">
      <w:r>
        <w:t xml:space="preserve">4. month : dec, </w:t>
      </w:r>
      <w:proofErr w:type="spellStart"/>
      <w:r>
        <w:t>apr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longs ; </w:t>
      </w:r>
      <w:proofErr w:type="spellStart"/>
      <w:r>
        <w:t>aug</w:t>
      </w:r>
      <w:proofErr w:type="spellEnd"/>
      <w:r>
        <w:t xml:space="preserve">, </w:t>
      </w:r>
      <w:proofErr w:type="spellStart"/>
      <w:r>
        <w:t>jun</w:t>
      </w:r>
      <w:proofErr w:type="spellEnd"/>
      <w:r>
        <w:t>, mar = courts.</w:t>
      </w:r>
    </w:p>
    <w:p w14:paraId="5EDAFEA6" w14:textId="77777777" w:rsidR="006B5E0D" w:rsidRDefault="006B5E0D" w:rsidP="006B5E0D">
      <w:r>
        <w:t xml:space="preserve">5. </w:t>
      </w:r>
      <w:proofErr w:type="spellStart"/>
      <w:r>
        <w:t>poutcome</w:t>
      </w:r>
      <w:proofErr w:type="spellEnd"/>
      <w:r>
        <w:t xml:space="preserve"> : success = </w:t>
      </w:r>
      <w:proofErr w:type="spellStart"/>
      <w:r>
        <w:t>appels</w:t>
      </w:r>
      <w:proofErr w:type="spellEnd"/>
      <w:r>
        <w:t xml:space="preserve"> plus longs.</w:t>
      </w:r>
    </w:p>
    <w:p w14:paraId="126813A1" w14:textId="77777777" w:rsidR="006B5E0D" w:rsidRDefault="006B5E0D" w:rsidP="006B5E0D">
      <w:r>
        <w:t xml:space="preserve">Conclusion : job, </w:t>
      </w:r>
      <w:proofErr w:type="spellStart"/>
      <w:r>
        <w:t>poutcome</w:t>
      </w:r>
      <w:proofErr w:type="spellEnd"/>
      <w:r>
        <w:t xml:space="preserve">, month </w:t>
      </w:r>
      <w:proofErr w:type="spellStart"/>
      <w:r>
        <w:t>influencent</w:t>
      </w:r>
      <w:proofErr w:type="spellEnd"/>
      <w:r>
        <w:t xml:space="preserve"> </w:t>
      </w:r>
      <w:proofErr w:type="spellStart"/>
      <w:r>
        <w:t>fortement</w:t>
      </w:r>
      <w:proofErr w:type="spellEnd"/>
      <w:r>
        <w:t xml:space="preserve"> la durée. contact a un impact </w:t>
      </w:r>
      <w:proofErr w:type="spellStart"/>
      <w:r>
        <w:t>modéré</w:t>
      </w:r>
      <w:proofErr w:type="spellEnd"/>
      <w:r>
        <w:t xml:space="preserve">. education </w:t>
      </w:r>
      <w:proofErr w:type="spellStart"/>
      <w:r>
        <w:t>est</w:t>
      </w:r>
      <w:proofErr w:type="spellEnd"/>
      <w:r>
        <w:t xml:space="preserve"> peu </w:t>
      </w:r>
      <w:proofErr w:type="spellStart"/>
      <w:r>
        <w:t>différenciante</w:t>
      </w:r>
      <w:proofErr w:type="spellEnd"/>
      <w:r>
        <w:t>.</w:t>
      </w:r>
    </w:p>
    <w:p w14:paraId="3DC5C6F4" w14:textId="77777777" w:rsidR="006B5E0D" w:rsidRPr="0043115E" w:rsidRDefault="006B5E0D" w:rsidP="006B5E0D">
      <w:pPr>
        <w:rPr>
          <w:sz w:val="24"/>
          <w:szCs w:val="24"/>
        </w:rPr>
      </w:pPr>
      <w:proofErr w:type="spellStart"/>
      <w:r w:rsidRPr="0043115E">
        <w:rPr>
          <w:b/>
          <w:sz w:val="24"/>
          <w:szCs w:val="24"/>
        </w:rPr>
        <w:t>Résultats</w:t>
      </w:r>
      <w:proofErr w:type="spellEnd"/>
      <w:r w:rsidRPr="0043115E">
        <w:rPr>
          <w:b/>
          <w:sz w:val="24"/>
          <w:szCs w:val="24"/>
        </w:rPr>
        <w:t xml:space="preserve"> du test ANOVA – Influence des variables </w:t>
      </w:r>
      <w:proofErr w:type="spellStart"/>
      <w:r w:rsidRPr="0043115E">
        <w:rPr>
          <w:b/>
          <w:sz w:val="24"/>
          <w:szCs w:val="24"/>
        </w:rPr>
        <w:t>qualitatives</w:t>
      </w:r>
      <w:proofErr w:type="spellEnd"/>
      <w:r w:rsidRPr="0043115E">
        <w:rPr>
          <w:b/>
          <w:sz w:val="24"/>
          <w:szCs w:val="24"/>
        </w:rPr>
        <w:t xml:space="preserve"> sur duration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5E0D" w:rsidRPr="006B5E0D" w14:paraId="4D8340B4" w14:textId="77777777" w:rsidTr="006B5E0D">
        <w:tc>
          <w:tcPr>
            <w:tcW w:w="2160" w:type="dxa"/>
            <w:shd w:val="clear" w:color="auto" w:fill="C6D9F1" w:themeFill="text2" w:themeFillTint="33"/>
          </w:tcPr>
          <w:p w14:paraId="676E52B5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 qualitative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0E67E251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p-value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4261FADE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Influence significative ?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43E1EE64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76F51020" w14:textId="77777777" w:rsidTr="009C1485">
        <w:tc>
          <w:tcPr>
            <w:tcW w:w="2160" w:type="dxa"/>
          </w:tcPr>
          <w:p w14:paraId="3F561315" w14:textId="77777777" w:rsidR="006B5E0D" w:rsidRDefault="006B5E0D" w:rsidP="009C1485">
            <w:r>
              <w:t>job</w:t>
            </w:r>
          </w:p>
        </w:tc>
        <w:tc>
          <w:tcPr>
            <w:tcW w:w="2160" w:type="dxa"/>
          </w:tcPr>
          <w:p w14:paraId="6426D05D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4014616B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68EA1358" w14:textId="77777777" w:rsidR="006B5E0D" w:rsidRDefault="006B5E0D" w:rsidP="009C1485">
            <w:proofErr w:type="spellStart"/>
            <w:r>
              <w:t>Certaines</w:t>
            </w:r>
            <w:proofErr w:type="spellEnd"/>
            <w:r>
              <w:t xml:space="preserve"> professions </w:t>
            </w:r>
            <w:proofErr w:type="spellStart"/>
            <w:r>
              <w:t>génèrent</w:t>
            </w:r>
            <w:proofErr w:type="spellEnd"/>
            <w:r>
              <w:t xml:space="preserve"> des </w:t>
            </w:r>
            <w:proofErr w:type="spellStart"/>
            <w:r>
              <w:t>appels</w:t>
            </w:r>
            <w:proofErr w:type="spellEnd"/>
            <w:r>
              <w:t xml:space="preserve"> plus longs.</w:t>
            </w:r>
          </w:p>
        </w:tc>
      </w:tr>
      <w:tr w:rsidR="006B5E0D" w14:paraId="51A22788" w14:textId="77777777" w:rsidTr="009C1485">
        <w:tc>
          <w:tcPr>
            <w:tcW w:w="2160" w:type="dxa"/>
          </w:tcPr>
          <w:p w14:paraId="327890D0" w14:textId="77777777" w:rsidR="006B5E0D" w:rsidRDefault="006B5E0D" w:rsidP="009C1485">
            <w:r>
              <w:t>education</w:t>
            </w:r>
          </w:p>
        </w:tc>
        <w:tc>
          <w:tcPr>
            <w:tcW w:w="2160" w:type="dxa"/>
          </w:tcPr>
          <w:p w14:paraId="565858B3" w14:textId="77777777" w:rsidR="006B5E0D" w:rsidRDefault="006B5E0D" w:rsidP="009C1485">
            <w:r>
              <w:t>0.7386</w:t>
            </w:r>
          </w:p>
        </w:tc>
        <w:tc>
          <w:tcPr>
            <w:tcW w:w="2160" w:type="dxa"/>
          </w:tcPr>
          <w:p w14:paraId="164F9C67" w14:textId="77777777" w:rsidR="006B5E0D" w:rsidRDefault="006B5E0D" w:rsidP="009C1485">
            <w:r>
              <w:t>Non</w:t>
            </w:r>
          </w:p>
        </w:tc>
        <w:tc>
          <w:tcPr>
            <w:tcW w:w="2160" w:type="dxa"/>
          </w:tcPr>
          <w:p w14:paraId="072FD8F0" w14:textId="77777777" w:rsidR="006B5E0D" w:rsidRDefault="006B5E0D" w:rsidP="009C1485">
            <w:r>
              <w:t xml:space="preserve">Le </w:t>
            </w:r>
            <w:proofErr w:type="spellStart"/>
            <w:r>
              <w:t>niveau</w:t>
            </w:r>
            <w:proofErr w:type="spellEnd"/>
            <w:r>
              <w:t xml:space="preserve"> </w:t>
            </w:r>
            <w:proofErr w:type="spellStart"/>
            <w:r>
              <w:t>d’éducation</w:t>
            </w:r>
            <w:proofErr w:type="spellEnd"/>
            <w:r>
              <w:t xml:space="preserve"> </w:t>
            </w:r>
            <w:proofErr w:type="spellStart"/>
            <w:r>
              <w:t>n’a</w:t>
            </w:r>
            <w:proofErr w:type="spellEnd"/>
            <w:r>
              <w:t xml:space="preserve"> pas </w:t>
            </w:r>
            <w:proofErr w:type="spellStart"/>
            <w:r>
              <w:t>d’effet</w:t>
            </w:r>
            <w:proofErr w:type="spellEnd"/>
            <w:r>
              <w:t xml:space="preserve"> </w:t>
            </w:r>
            <w:proofErr w:type="spellStart"/>
            <w:r>
              <w:t>clair</w:t>
            </w:r>
            <w:proofErr w:type="spellEnd"/>
            <w:r>
              <w:t xml:space="preserve"> sur la durée des </w:t>
            </w:r>
            <w:proofErr w:type="spellStart"/>
            <w:r>
              <w:t>appels</w:t>
            </w:r>
            <w:proofErr w:type="spellEnd"/>
            <w:r>
              <w:t>.</w:t>
            </w:r>
          </w:p>
        </w:tc>
      </w:tr>
      <w:tr w:rsidR="006B5E0D" w14:paraId="1D6DE14F" w14:textId="77777777" w:rsidTr="009C1485">
        <w:tc>
          <w:tcPr>
            <w:tcW w:w="2160" w:type="dxa"/>
          </w:tcPr>
          <w:p w14:paraId="54D37D06" w14:textId="77777777" w:rsidR="006B5E0D" w:rsidRDefault="006B5E0D" w:rsidP="009C1485">
            <w:r>
              <w:t>contact</w:t>
            </w:r>
          </w:p>
        </w:tc>
        <w:tc>
          <w:tcPr>
            <w:tcW w:w="2160" w:type="dxa"/>
          </w:tcPr>
          <w:p w14:paraId="5070293E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79EB1619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4ABBB079" w14:textId="77777777" w:rsidR="006B5E0D" w:rsidRDefault="006B5E0D" w:rsidP="009C1485">
            <w:r>
              <w:t>Le type de canal influence la durée.</w:t>
            </w:r>
          </w:p>
        </w:tc>
      </w:tr>
      <w:tr w:rsidR="006B5E0D" w14:paraId="4E0479F6" w14:textId="77777777" w:rsidTr="009C1485">
        <w:tc>
          <w:tcPr>
            <w:tcW w:w="2160" w:type="dxa"/>
          </w:tcPr>
          <w:p w14:paraId="1B6954E4" w14:textId="77777777" w:rsidR="006B5E0D" w:rsidRDefault="006B5E0D" w:rsidP="009C1485">
            <w:r>
              <w:t>month</w:t>
            </w:r>
          </w:p>
        </w:tc>
        <w:tc>
          <w:tcPr>
            <w:tcW w:w="2160" w:type="dxa"/>
          </w:tcPr>
          <w:p w14:paraId="32EA635B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64F25A32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407B1C96" w14:textId="77777777" w:rsidR="006B5E0D" w:rsidRDefault="006B5E0D" w:rsidP="009C1485">
            <w:r>
              <w:t xml:space="preserve">Le </w:t>
            </w:r>
            <w:proofErr w:type="spellStart"/>
            <w:r>
              <w:t>mois</w:t>
            </w:r>
            <w:proofErr w:type="spellEnd"/>
            <w:r>
              <w:t xml:space="preserve"> de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affecte</w:t>
            </w:r>
            <w:proofErr w:type="spellEnd"/>
            <w:r>
              <w:t xml:space="preserve"> la durée.</w:t>
            </w:r>
          </w:p>
        </w:tc>
      </w:tr>
      <w:tr w:rsidR="006B5E0D" w14:paraId="2A96F8A6" w14:textId="77777777" w:rsidTr="009C1485">
        <w:tc>
          <w:tcPr>
            <w:tcW w:w="2160" w:type="dxa"/>
          </w:tcPr>
          <w:p w14:paraId="1CC7B98C" w14:textId="77777777" w:rsidR="006B5E0D" w:rsidRDefault="006B5E0D" w:rsidP="009C1485">
            <w:proofErr w:type="spellStart"/>
            <w:r>
              <w:t>poutcome</w:t>
            </w:r>
            <w:proofErr w:type="spellEnd"/>
          </w:p>
        </w:tc>
        <w:tc>
          <w:tcPr>
            <w:tcW w:w="2160" w:type="dxa"/>
          </w:tcPr>
          <w:p w14:paraId="3525E7E8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0A3E8407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1B5BC4BB" w14:textId="77777777" w:rsidR="006B5E0D" w:rsidRDefault="006B5E0D" w:rsidP="009C1485">
            <w:r>
              <w:t xml:space="preserve">Le </w:t>
            </w:r>
            <w:proofErr w:type="spellStart"/>
            <w:r>
              <w:t>résultat</w:t>
            </w:r>
            <w:proofErr w:type="spellEnd"/>
            <w:r>
              <w:t xml:space="preserve"> </w:t>
            </w:r>
            <w:proofErr w:type="spellStart"/>
            <w:r>
              <w:t>d’une</w:t>
            </w:r>
            <w:proofErr w:type="spellEnd"/>
            <w:r>
              <w:t xml:space="preserve"> </w:t>
            </w:r>
            <w:proofErr w:type="spellStart"/>
            <w:r>
              <w:t>campagne</w:t>
            </w:r>
            <w:proofErr w:type="spellEnd"/>
            <w:r>
              <w:t xml:space="preserve"> </w:t>
            </w:r>
            <w:proofErr w:type="spellStart"/>
            <w:r>
              <w:t>précédente</w:t>
            </w:r>
            <w:proofErr w:type="spellEnd"/>
            <w:r>
              <w:t xml:space="preserve"> </w:t>
            </w:r>
            <w:proofErr w:type="spellStart"/>
            <w:r>
              <w:t>impacte</w:t>
            </w:r>
            <w:proofErr w:type="spellEnd"/>
            <w:r>
              <w:t xml:space="preserve"> la durée.</w:t>
            </w:r>
          </w:p>
        </w:tc>
      </w:tr>
    </w:tbl>
    <w:p w14:paraId="7CCDD36A" w14:textId="319CF2C1" w:rsidR="006B5E0D" w:rsidRDefault="006B5E0D" w:rsidP="006B5E0D">
      <w:proofErr w:type="spellStart"/>
      <w:r>
        <w:rPr>
          <w:b/>
          <w:sz w:val="30"/>
        </w:rPr>
        <w:lastRenderedPageBreak/>
        <w:t>Résultats</w:t>
      </w:r>
      <w:proofErr w:type="spellEnd"/>
      <w:r>
        <w:rPr>
          <w:b/>
          <w:sz w:val="30"/>
        </w:rPr>
        <w:t xml:space="preserve"> du test ANOVA – Influence des variables </w:t>
      </w:r>
      <w:proofErr w:type="spellStart"/>
      <w:r>
        <w:rPr>
          <w:b/>
          <w:sz w:val="30"/>
        </w:rPr>
        <w:t>qualitatives</w:t>
      </w:r>
      <w:proofErr w:type="spellEnd"/>
      <w:r>
        <w:rPr>
          <w:b/>
          <w:sz w:val="30"/>
        </w:rPr>
        <w:t xml:space="preserve"> sur balance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5E0D" w:rsidRPr="006B5E0D" w14:paraId="08BDD8C4" w14:textId="77777777" w:rsidTr="006B5E0D">
        <w:tc>
          <w:tcPr>
            <w:tcW w:w="2160" w:type="dxa"/>
            <w:shd w:val="clear" w:color="auto" w:fill="C6D9F1" w:themeFill="text2" w:themeFillTint="33"/>
          </w:tcPr>
          <w:p w14:paraId="7F3484E9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 qualitative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1CDBE525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p-value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3AF271B7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Influence significative ?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020158F1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79A22721" w14:textId="77777777" w:rsidTr="009C1485">
        <w:tc>
          <w:tcPr>
            <w:tcW w:w="2160" w:type="dxa"/>
          </w:tcPr>
          <w:p w14:paraId="7631880E" w14:textId="77777777" w:rsidR="006B5E0D" w:rsidRDefault="006B5E0D" w:rsidP="009C1485">
            <w:r>
              <w:t>job</w:t>
            </w:r>
          </w:p>
        </w:tc>
        <w:tc>
          <w:tcPr>
            <w:tcW w:w="2160" w:type="dxa"/>
          </w:tcPr>
          <w:p w14:paraId="653D8267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03C087C2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0C24C4E4" w14:textId="77777777" w:rsidR="006B5E0D" w:rsidRDefault="006B5E0D" w:rsidP="009C1485">
            <w:r>
              <w:t xml:space="preserve">Le </w:t>
            </w:r>
            <w:proofErr w:type="spellStart"/>
            <w:r>
              <w:t>solde</w:t>
            </w:r>
            <w:proofErr w:type="spellEnd"/>
            <w:r>
              <w:t xml:space="preserve"> </w:t>
            </w:r>
            <w:proofErr w:type="spellStart"/>
            <w:r>
              <w:t>bancaire</w:t>
            </w:r>
            <w:proofErr w:type="spellEnd"/>
            <w:r>
              <w:t xml:space="preserve"> </w:t>
            </w:r>
            <w:proofErr w:type="spellStart"/>
            <w:r>
              <w:t>varie</w:t>
            </w:r>
            <w:proofErr w:type="spellEnd"/>
            <w:r>
              <w:t xml:space="preserve"> </w:t>
            </w:r>
            <w:proofErr w:type="spellStart"/>
            <w:r>
              <w:t>selon</w:t>
            </w:r>
            <w:proofErr w:type="spellEnd"/>
            <w:r>
              <w:t xml:space="preserve"> le métier.</w:t>
            </w:r>
          </w:p>
        </w:tc>
      </w:tr>
      <w:tr w:rsidR="006B5E0D" w14:paraId="5BEE96F2" w14:textId="77777777" w:rsidTr="009C1485">
        <w:tc>
          <w:tcPr>
            <w:tcW w:w="2160" w:type="dxa"/>
          </w:tcPr>
          <w:p w14:paraId="5CC4280E" w14:textId="77777777" w:rsidR="006B5E0D" w:rsidRDefault="006B5E0D" w:rsidP="009C1485">
            <w:r>
              <w:t>education</w:t>
            </w:r>
          </w:p>
        </w:tc>
        <w:tc>
          <w:tcPr>
            <w:tcW w:w="2160" w:type="dxa"/>
          </w:tcPr>
          <w:p w14:paraId="6C417FB8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27CD9F7F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166C831C" w14:textId="77777777" w:rsidR="006B5E0D" w:rsidRDefault="006B5E0D" w:rsidP="009C1485">
            <w:r>
              <w:t xml:space="preserve">Le </w:t>
            </w:r>
            <w:proofErr w:type="spellStart"/>
            <w:r>
              <w:t>niveau</w:t>
            </w:r>
            <w:proofErr w:type="spellEnd"/>
            <w:r>
              <w:t xml:space="preserve"> </w:t>
            </w:r>
            <w:proofErr w:type="spellStart"/>
            <w:r>
              <w:t>d’éducation</w:t>
            </w:r>
            <w:proofErr w:type="spellEnd"/>
            <w:r>
              <w:t xml:space="preserve"> influence le </w:t>
            </w:r>
            <w:proofErr w:type="spellStart"/>
            <w:r>
              <w:t>solde</w:t>
            </w:r>
            <w:proofErr w:type="spellEnd"/>
            <w:r>
              <w:t>.</w:t>
            </w:r>
          </w:p>
        </w:tc>
      </w:tr>
      <w:tr w:rsidR="006B5E0D" w14:paraId="3FB8FEFF" w14:textId="77777777" w:rsidTr="009C1485">
        <w:tc>
          <w:tcPr>
            <w:tcW w:w="2160" w:type="dxa"/>
          </w:tcPr>
          <w:p w14:paraId="6B21B095" w14:textId="77777777" w:rsidR="006B5E0D" w:rsidRDefault="006B5E0D" w:rsidP="009C1485">
            <w:r>
              <w:t>contact</w:t>
            </w:r>
          </w:p>
        </w:tc>
        <w:tc>
          <w:tcPr>
            <w:tcW w:w="2160" w:type="dxa"/>
          </w:tcPr>
          <w:p w14:paraId="068028D6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7DAB5203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307626BD" w14:textId="77777777" w:rsidR="006B5E0D" w:rsidRDefault="006B5E0D" w:rsidP="009C1485">
            <w:r>
              <w:t xml:space="preserve">Le canal de contact </w:t>
            </w:r>
            <w:proofErr w:type="spellStart"/>
            <w:r>
              <w:t>semble</w:t>
            </w:r>
            <w:proofErr w:type="spellEnd"/>
            <w:r>
              <w:t xml:space="preserve"> </w:t>
            </w:r>
            <w:proofErr w:type="spellStart"/>
            <w:r>
              <w:t>lié</w:t>
            </w:r>
            <w:proofErr w:type="spellEnd"/>
            <w:r>
              <w:t xml:space="preserve"> à la </w:t>
            </w:r>
            <w:proofErr w:type="spellStart"/>
            <w:r>
              <w:t>capacité</w:t>
            </w:r>
            <w:proofErr w:type="spellEnd"/>
            <w:r>
              <w:t xml:space="preserve"> financière.</w:t>
            </w:r>
          </w:p>
        </w:tc>
      </w:tr>
      <w:tr w:rsidR="006B5E0D" w14:paraId="6E898BE3" w14:textId="77777777" w:rsidTr="009C1485">
        <w:tc>
          <w:tcPr>
            <w:tcW w:w="2160" w:type="dxa"/>
          </w:tcPr>
          <w:p w14:paraId="371B4A6A" w14:textId="77777777" w:rsidR="006B5E0D" w:rsidRDefault="006B5E0D" w:rsidP="009C1485">
            <w:r>
              <w:t>month</w:t>
            </w:r>
          </w:p>
        </w:tc>
        <w:tc>
          <w:tcPr>
            <w:tcW w:w="2160" w:type="dxa"/>
          </w:tcPr>
          <w:p w14:paraId="2D028CD1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55E0EC44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30D4CB57" w14:textId="77777777" w:rsidR="006B5E0D" w:rsidRDefault="006B5E0D" w:rsidP="009C1485">
            <w:r>
              <w:t xml:space="preserve">Le </w:t>
            </w:r>
            <w:proofErr w:type="spellStart"/>
            <w:r>
              <w:t>mois</w:t>
            </w:r>
            <w:proofErr w:type="spellEnd"/>
            <w:r>
              <w:t xml:space="preserve"> de contact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lié</w:t>
            </w:r>
            <w:proofErr w:type="spellEnd"/>
            <w:r>
              <w:t xml:space="preserve"> aux variations de </w:t>
            </w:r>
            <w:proofErr w:type="spellStart"/>
            <w:r>
              <w:t>solde</w:t>
            </w:r>
            <w:proofErr w:type="spellEnd"/>
            <w:r>
              <w:t>.</w:t>
            </w:r>
          </w:p>
        </w:tc>
      </w:tr>
      <w:tr w:rsidR="006B5E0D" w14:paraId="049EC160" w14:textId="77777777" w:rsidTr="009C1485">
        <w:tc>
          <w:tcPr>
            <w:tcW w:w="2160" w:type="dxa"/>
          </w:tcPr>
          <w:p w14:paraId="2DC88804" w14:textId="77777777" w:rsidR="006B5E0D" w:rsidRDefault="006B5E0D" w:rsidP="009C1485">
            <w:proofErr w:type="spellStart"/>
            <w:r>
              <w:t>poutcome</w:t>
            </w:r>
            <w:proofErr w:type="spellEnd"/>
          </w:p>
        </w:tc>
        <w:tc>
          <w:tcPr>
            <w:tcW w:w="2160" w:type="dxa"/>
          </w:tcPr>
          <w:p w14:paraId="0116C15F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61050AAA" w14:textId="77777777" w:rsidR="006B5E0D" w:rsidRDefault="006B5E0D" w:rsidP="009C1485">
            <w:r>
              <w:t>Oui</w:t>
            </w:r>
          </w:p>
        </w:tc>
        <w:tc>
          <w:tcPr>
            <w:tcW w:w="2160" w:type="dxa"/>
          </w:tcPr>
          <w:p w14:paraId="1976FB98" w14:textId="77777777" w:rsidR="006B5E0D" w:rsidRDefault="006B5E0D" w:rsidP="009C1485">
            <w:r>
              <w:t xml:space="preserve">Le </w:t>
            </w:r>
            <w:proofErr w:type="spellStart"/>
            <w:r>
              <w:t>résultat</w:t>
            </w:r>
            <w:proofErr w:type="spellEnd"/>
            <w:r>
              <w:t xml:space="preserve"> de la </w:t>
            </w:r>
            <w:proofErr w:type="spellStart"/>
            <w:r>
              <w:t>campagne</w:t>
            </w:r>
            <w:proofErr w:type="spellEnd"/>
            <w:r>
              <w:t xml:space="preserve"> </w:t>
            </w:r>
            <w:proofErr w:type="spellStart"/>
            <w:r>
              <w:t>précédente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lié</w:t>
            </w:r>
            <w:proofErr w:type="spellEnd"/>
            <w:r>
              <w:t xml:space="preserve"> au </w:t>
            </w:r>
            <w:proofErr w:type="spellStart"/>
            <w:r>
              <w:t>solde</w:t>
            </w:r>
            <w:proofErr w:type="spellEnd"/>
            <w:r>
              <w:t>.</w:t>
            </w:r>
          </w:p>
        </w:tc>
      </w:tr>
    </w:tbl>
    <w:p w14:paraId="04016E89" w14:textId="1B7B70C9" w:rsidR="006B5E0D" w:rsidRDefault="006B5E0D" w:rsidP="006B5E0D">
      <w:proofErr w:type="spellStart"/>
      <w:r>
        <w:t>Ces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peuvent</w:t>
      </w:r>
      <w:proofErr w:type="spellEnd"/>
      <w:r>
        <w:t xml:space="preserve"> aider à </w:t>
      </w:r>
      <w:proofErr w:type="spellStart"/>
      <w:r>
        <w:t>segmenter</w:t>
      </w:r>
      <w:proofErr w:type="spellEnd"/>
      <w:r>
        <w:t xml:space="preserve"> les clients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d’épargne</w:t>
      </w:r>
      <w:proofErr w:type="spellEnd"/>
      <w:r>
        <w:t xml:space="preserve"> et adapter les </w:t>
      </w:r>
      <w:proofErr w:type="spellStart"/>
      <w:r>
        <w:t>offres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du </w:t>
      </w:r>
      <w:proofErr w:type="spellStart"/>
      <w:r>
        <w:t>profil</w:t>
      </w:r>
      <w:proofErr w:type="spellEnd"/>
      <w:r>
        <w:t>.</w:t>
      </w:r>
    </w:p>
    <w:p w14:paraId="54F65513" w14:textId="77777777" w:rsidR="006B5E0D" w:rsidRDefault="006B5E0D" w:rsidP="006B5E0D">
      <w:proofErr w:type="spellStart"/>
      <w:r>
        <w:rPr>
          <w:b/>
          <w:sz w:val="30"/>
        </w:rPr>
        <w:t>Analyse</w:t>
      </w:r>
      <w:proofErr w:type="spellEnd"/>
      <w:r>
        <w:rPr>
          <w:b/>
          <w:sz w:val="30"/>
        </w:rPr>
        <w:t xml:space="preserve"> des variables </w:t>
      </w:r>
      <w:proofErr w:type="spellStart"/>
      <w:r>
        <w:rPr>
          <w:b/>
          <w:sz w:val="30"/>
        </w:rPr>
        <w:t>qualitatives</w:t>
      </w:r>
      <w:proofErr w:type="spellEnd"/>
      <w:r>
        <w:rPr>
          <w:b/>
          <w:sz w:val="30"/>
        </w:rPr>
        <w:t xml:space="preserve"> vs 'y'</w:t>
      </w:r>
    </w:p>
    <w:p w14:paraId="092AAEB8" w14:textId="77777777" w:rsidR="006B5E0D" w:rsidRDefault="006B5E0D" w:rsidP="006B5E0D">
      <w:r>
        <w:t xml:space="preserve">Cette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de :</w:t>
      </w:r>
    </w:p>
    <w:p w14:paraId="457D8323" w14:textId="77777777" w:rsidR="006B5E0D" w:rsidRDefault="006B5E0D" w:rsidP="006B5E0D">
      <w:pPr>
        <w:pStyle w:val="Listepuces"/>
      </w:pPr>
      <w:r>
        <w:t xml:space="preserve">- Identifier </w:t>
      </w:r>
      <w:proofErr w:type="spellStart"/>
      <w:r>
        <w:t>quelles</w:t>
      </w:r>
      <w:proofErr w:type="spellEnd"/>
      <w:r>
        <w:t xml:space="preserve"> </w:t>
      </w:r>
      <w:proofErr w:type="spellStart"/>
      <w:r>
        <w:t>catégories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plus </w:t>
      </w:r>
      <w:proofErr w:type="spellStart"/>
      <w:r>
        <w:t>susceptibles</w:t>
      </w:r>
      <w:proofErr w:type="spellEnd"/>
      <w:r>
        <w:t xml:space="preserve"> de </w:t>
      </w:r>
      <w:proofErr w:type="spellStart"/>
      <w:r>
        <w:t>souscrire</w:t>
      </w:r>
      <w:proofErr w:type="spellEnd"/>
      <w:r>
        <w:t>.</w:t>
      </w:r>
    </w:p>
    <w:p w14:paraId="7B1CBBB0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Repérer</w:t>
      </w:r>
      <w:proofErr w:type="spellEnd"/>
      <w:r>
        <w:t xml:space="preserve"> les </w:t>
      </w:r>
      <w:proofErr w:type="spellStart"/>
      <w:r>
        <w:t>profils</w:t>
      </w:r>
      <w:proofErr w:type="spellEnd"/>
      <w:r>
        <w:t xml:space="preserve"> à </w:t>
      </w:r>
      <w:proofErr w:type="spellStart"/>
      <w:r>
        <w:t>éviter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à </w:t>
      </w:r>
      <w:proofErr w:type="spellStart"/>
      <w:r>
        <w:t>prioriser</w:t>
      </w:r>
      <w:proofErr w:type="spellEnd"/>
      <w:r>
        <w:t xml:space="preserve"> dans les </w:t>
      </w:r>
      <w:proofErr w:type="spellStart"/>
      <w:r>
        <w:t>campagnes</w:t>
      </w:r>
      <w:proofErr w:type="spellEnd"/>
      <w:r>
        <w:t xml:space="preserve"> marketing.</w:t>
      </w:r>
    </w:p>
    <w:p w14:paraId="1859574F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Créer</w:t>
      </w:r>
      <w:proofErr w:type="spellEnd"/>
      <w:r>
        <w:t xml:space="preserve"> des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souscription</w:t>
      </w:r>
      <w:proofErr w:type="spellEnd"/>
      <w:r>
        <w:t xml:space="preserve"> par </w:t>
      </w:r>
      <w:proofErr w:type="spellStart"/>
      <w:r>
        <w:t>modalité</w:t>
      </w:r>
      <w:proofErr w:type="spellEnd"/>
      <w:r>
        <w:t>.</w:t>
      </w:r>
    </w:p>
    <w:p w14:paraId="36773BA8" w14:textId="77777777" w:rsidR="006B5E0D" w:rsidRDefault="006B5E0D" w:rsidP="006B5E0D">
      <w:proofErr w:type="spellStart"/>
      <w:r>
        <w:rPr>
          <w:b/>
          <w:sz w:val="30"/>
        </w:rPr>
        <w:t>Répartition</w:t>
      </w:r>
      <w:proofErr w:type="spellEnd"/>
      <w:r>
        <w:rPr>
          <w:b/>
          <w:sz w:val="30"/>
        </w:rPr>
        <w:t xml:space="preserve"> des </w:t>
      </w:r>
      <w:proofErr w:type="spellStart"/>
      <w:r>
        <w:rPr>
          <w:b/>
          <w:sz w:val="30"/>
        </w:rPr>
        <w:t>modalités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selon</w:t>
      </w:r>
      <w:proofErr w:type="spellEnd"/>
      <w:r>
        <w:rPr>
          <w:b/>
          <w:sz w:val="30"/>
        </w:rPr>
        <w:t xml:space="preserve"> y – Job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402B2623" w14:textId="77777777" w:rsidTr="006B5E0D">
        <w:tc>
          <w:tcPr>
            <w:tcW w:w="2880" w:type="dxa"/>
            <w:shd w:val="clear" w:color="auto" w:fill="C6D9F1" w:themeFill="text2" w:themeFillTint="33"/>
          </w:tcPr>
          <w:p w14:paraId="17385A39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Métier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67EA0D67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% Yes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9111A50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22D96913" w14:textId="77777777" w:rsidTr="009C1485">
        <w:tc>
          <w:tcPr>
            <w:tcW w:w="2880" w:type="dxa"/>
          </w:tcPr>
          <w:p w14:paraId="5262D399" w14:textId="77777777" w:rsidR="006B5E0D" w:rsidRDefault="006B5E0D" w:rsidP="009C1485">
            <w:r>
              <w:t>student</w:t>
            </w:r>
          </w:p>
        </w:tc>
        <w:tc>
          <w:tcPr>
            <w:tcW w:w="2880" w:type="dxa"/>
          </w:tcPr>
          <w:p w14:paraId="345C67FA" w14:textId="77777777" w:rsidR="006B5E0D" w:rsidRDefault="006B5E0D" w:rsidP="009C1485">
            <w:r>
              <w:t>28.68%</w:t>
            </w:r>
          </w:p>
        </w:tc>
        <w:tc>
          <w:tcPr>
            <w:tcW w:w="2880" w:type="dxa"/>
          </w:tcPr>
          <w:p w14:paraId="580DC207" w14:textId="77777777" w:rsidR="006B5E0D" w:rsidRDefault="006B5E0D" w:rsidP="009C1485">
            <w:r>
              <w:t xml:space="preserve">Très </w:t>
            </w:r>
            <w:proofErr w:type="spellStart"/>
            <w:r>
              <w:t>réceptif</w:t>
            </w:r>
            <w:proofErr w:type="spellEnd"/>
          </w:p>
        </w:tc>
      </w:tr>
      <w:tr w:rsidR="006B5E0D" w14:paraId="77B50382" w14:textId="77777777" w:rsidTr="009C1485">
        <w:tc>
          <w:tcPr>
            <w:tcW w:w="2880" w:type="dxa"/>
          </w:tcPr>
          <w:p w14:paraId="09A0D246" w14:textId="77777777" w:rsidR="006B5E0D" w:rsidRDefault="006B5E0D" w:rsidP="009C1485">
            <w:r>
              <w:t>retired</w:t>
            </w:r>
          </w:p>
        </w:tc>
        <w:tc>
          <w:tcPr>
            <w:tcW w:w="2880" w:type="dxa"/>
          </w:tcPr>
          <w:p w14:paraId="79AF8F22" w14:textId="77777777" w:rsidR="006B5E0D" w:rsidRDefault="006B5E0D" w:rsidP="009C1485">
            <w:r>
              <w:t>22.79%</w:t>
            </w:r>
          </w:p>
        </w:tc>
        <w:tc>
          <w:tcPr>
            <w:tcW w:w="2880" w:type="dxa"/>
          </w:tcPr>
          <w:p w14:paraId="5F130509" w14:textId="77777777" w:rsidR="006B5E0D" w:rsidRDefault="006B5E0D" w:rsidP="009C1485">
            <w:proofErr w:type="spellStart"/>
            <w:r>
              <w:t>Réactif</w:t>
            </w:r>
            <w:proofErr w:type="spellEnd"/>
          </w:p>
        </w:tc>
      </w:tr>
      <w:tr w:rsidR="006B5E0D" w14:paraId="08CCE643" w14:textId="77777777" w:rsidTr="009C1485">
        <w:tc>
          <w:tcPr>
            <w:tcW w:w="2880" w:type="dxa"/>
          </w:tcPr>
          <w:p w14:paraId="765478E0" w14:textId="77777777" w:rsidR="006B5E0D" w:rsidRDefault="006B5E0D" w:rsidP="009C1485">
            <w:r>
              <w:t>unemployed</w:t>
            </w:r>
          </w:p>
        </w:tc>
        <w:tc>
          <w:tcPr>
            <w:tcW w:w="2880" w:type="dxa"/>
          </w:tcPr>
          <w:p w14:paraId="21AE23E3" w14:textId="77777777" w:rsidR="006B5E0D" w:rsidRDefault="006B5E0D" w:rsidP="009C1485">
            <w:r>
              <w:t>15.50%</w:t>
            </w:r>
          </w:p>
        </w:tc>
        <w:tc>
          <w:tcPr>
            <w:tcW w:w="2880" w:type="dxa"/>
          </w:tcPr>
          <w:p w14:paraId="30A36E58" w14:textId="77777777" w:rsidR="006B5E0D" w:rsidRDefault="006B5E0D" w:rsidP="009C1485">
            <w:proofErr w:type="spellStart"/>
            <w:r>
              <w:t>Réactif</w:t>
            </w:r>
            <w:proofErr w:type="spellEnd"/>
          </w:p>
        </w:tc>
      </w:tr>
      <w:tr w:rsidR="006B5E0D" w14:paraId="3FBE8EDE" w14:textId="77777777" w:rsidTr="009C1485">
        <w:tc>
          <w:tcPr>
            <w:tcW w:w="2880" w:type="dxa"/>
          </w:tcPr>
          <w:p w14:paraId="37AA45F9" w14:textId="77777777" w:rsidR="006B5E0D" w:rsidRDefault="006B5E0D" w:rsidP="009C1485">
            <w:r>
              <w:t>management</w:t>
            </w:r>
          </w:p>
        </w:tc>
        <w:tc>
          <w:tcPr>
            <w:tcW w:w="2880" w:type="dxa"/>
          </w:tcPr>
          <w:p w14:paraId="1A4B2CB0" w14:textId="77777777" w:rsidR="006B5E0D" w:rsidRDefault="006B5E0D" w:rsidP="009C1485">
            <w:r>
              <w:t>13.76%</w:t>
            </w:r>
          </w:p>
        </w:tc>
        <w:tc>
          <w:tcPr>
            <w:tcW w:w="2880" w:type="dxa"/>
          </w:tcPr>
          <w:p w14:paraId="50FE1D80" w14:textId="77777777" w:rsidR="006B5E0D" w:rsidRDefault="006B5E0D" w:rsidP="009C1485">
            <w:proofErr w:type="spellStart"/>
            <w:r>
              <w:t>Moyennement</w:t>
            </w:r>
            <w:proofErr w:type="spellEnd"/>
            <w:r>
              <w:t xml:space="preserve"> </w:t>
            </w:r>
            <w:proofErr w:type="spellStart"/>
            <w:r>
              <w:t>réceptif</w:t>
            </w:r>
            <w:proofErr w:type="spellEnd"/>
          </w:p>
        </w:tc>
      </w:tr>
      <w:tr w:rsidR="006B5E0D" w14:paraId="7B07349F" w14:textId="77777777" w:rsidTr="009C1485">
        <w:tc>
          <w:tcPr>
            <w:tcW w:w="2880" w:type="dxa"/>
          </w:tcPr>
          <w:p w14:paraId="0C7BAC8C" w14:textId="77777777" w:rsidR="006B5E0D" w:rsidRDefault="006B5E0D" w:rsidP="009C1485">
            <w:r>
              <w:t>blue-collar</w:t>
            </w:r>
          </w:p>
        </w:tc>
        <w:tc>
          <w:tcPr>
            <w:tcW w:w="2880" w:type="dxa"/>
          </w:tcPr>
          <w:p w14:paraId="7F973EC9" w14:textId="77777777" w:rsidR="006B5E0D" w:rsidRDefault="006B5E0D" w:rsidP="009C1485">
            <w:r>
              <w:t>7.41%</w:t>
            </w:r>
          </w:p>
        </w:tc>
        <w:tc>
          <w:tcPr>
            <w:tcW w:w="2880" w:type="dxa"/>
          </w:tcPr>
          <w:p w14:paraId="6850B39B" w14:textId="77777777" w:rsidR="006B5E0D" w:rsidRDefault="006B5E0D" w:rsidP="009C1485">
            <w:proofErr w:type="spellStart"/>
            <w:r>
              <w:t>Moins</w:t>
            </w:r>
            <w:proofErr w:type="spellEnd"/>
            <w:r>
              <w:t xml:space="preserve"> </w:t>
            </w:r>
            <w:proofErr w:type="spellStart"/>
            <w:r>
              <w:t>réceptif</w:t>
            </w:r>
            <w:proofErr w:type="spellEnd"/>
          </w:p>
        </w:tc>
      </w:tr>
    </w:tbl>
    <w:p w14:paraId="5E7AA681" w14:textId="77777777" w:rsidR="006B5E0D" w:rsidRDefault="006B5E0D" w:rsidP="006B5E0D">
      <w:proofErr w:type="spellStart"/>
      <w:r>
        <w:rPr>
          <w:b/>
          <w:sz w:val="30"/>
        </w:rPr>
        <w:t>Répartition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selon</w:t>
      </w:r>
      <w:proofErr w:type="spellEnd"/>
      <w:r>
        <w:rPr>
          <w:b/>
          <w:sz w:val="30"/>
        </w:rPr>
        <w:t xml:space="preserve"> Education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431D7BC8" w14:textId="77777777" w:rsidTr="006B5E0D">
        <w:tc>
          <w:tcPr>
            <w:tcW w:w="2880" w:type="dxa"/>
            <w:shd w:val="clear" w:color="auto" w:fill="C6D9F1" w:themeFill="text2" w:themeFillTint="33"/>
          </w:tcPr>
          <w:p w14:paraId="22528EB0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 xml:space="preserve">Niveau </w:t>
            </w:r>
            <w:proofErr w:type="spellStart"/>
            <w:r w:rsidRPr="006B5E0D">
              <w:rPr>
                <w:b/>
                <w:bCs/>
              </w:rPr>
              <w:t>d'étude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5438B806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% Yes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1EF89FF7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2BE211B8" w14:textId="77777777" w:rsidTr="009C1485">
        <w:tc>
          <w:tcPr>
            <w:tcW w:w="2880" w:type="dxa"/>
          </w:tcPr>
          <w:p w14:paraId="5D227235" w14:textId="77777777" w:rsidR="006B5E0D" w:rsidRDefault="006B5E0D" w:rsidP="009C1485">
            <w:r>
              <w:t>tertiary</w:t>
            </w:r>
          </w:p>
        </w:tc>
        <w:tc>
          <w:tcPr>
            <w:tcW w:w="2880" w:type="dxa"/>
          </w:tcPr>
          <w:p w14:paraId="0D845132" w14:textId="77777777" w:rsidR="006B5E0D" w:rsidRDefault="006B5E0D" w:rsidP="009C1485">
            <w:r>
              <w:t>15.01%</w:t>
            </w:r>
          </w:p>
        </w:tc>
        <w:tc>
          <w:tcPr>
            <w:tcW w:w="2880" w:type="dxa"/>
          </w:tcPr>
          <w:p w14:paraId="282B9AE5" w14:textId="77777777" w:rsidR="006B5E0D" w:rsidRDefault="006B5E0D" w:rsidP="009C1485">
            <w:r>
              <w:t xml:space="preserve">Plus </w:t>
            </w:r>
            <w:proofErr w:type="spellStart"/>
            <w:r>
              <w:t>réceptif</w:t>
            </w:r>
            <w:proofErr w:type="spellEnd"/>
          </w:p>
        </w:tc>
      </w:tr>
      <w:tr w:rsidR="006B5E0D" w14:paraId="69BD3195" w14:textId="77777777" w:rsidTr="009C1485">
        <w:tc>
          <w:tcPr>
            <w:tcW w:w="2880" w:type="dxa"/>
          </w:tcPr>
          <w:p w14:paraId="1ACE811C" w14:textId="77777777" w:rsidR="006B5E0D" w:rsidRDefault="006B5E0D" w:rsidP="009C1485">
            <w:r>
              <w:t>secondary</w:t>
            </w:r>
          </w:p>
        </w:tc>
        <w:tc>
          <w:tcPr>
            <w:tcW w:w="2880" w:type="dxa"/>
          </w:tcPr>
          <w:p w14:paraId="7F3BCAA9" w14:textId="77777777" w:rsidR="006B5E0D" w:rsidRDefault="006B5E0D" w:rsidP="009C1485">
            <w:r>
              <w:t>10.78%</w:t>
            </w:r>
          </w:p>
        </w:tc>
        <w:tc>
          <w:tcPr>
            <w:tcW w:w="2880" w:type="dxa"/>
          </w:tcPr>
          <w:p w14:paraId="33DABE24" w14:textId="77777777" w:rsidR="006B5E0D" w:rsidRDefault="006B5E0D" w:rsidP="009C1485">
            <w:proofErr w:type="spellStart"/>
            <w:r>
              <w:t>Moyennement</w:t>
            </w:r>
            <w:proofErr w:type="spellEnd"/>
            <w:r>
              <w:t xml:space="preserve"> </w:t>
            </w:r>
            <w:proofErr w:type="spellStart"/>
            <w:r>
              <w:t>réceptif</w:t>
            </w:r>
            <w:proofErr w:type="spellEnd"/>
          </w:p>
        </w:tc>
      </w:tr>
      <w:tr w:rsidR="006B5E0D" w14:paraId="075B1282" w14:textId="77777777" w:rsidTr="009C1485">
        <w:tc>
          <w:tcPr>
            <w:tcW w:w="2880" w:type="dxa"/>
          </w:tcPr>
          <w:p w14:paraId="1A241E69" w14:textId="77777777" w:rsidR="006B5E0D" w:rsidRDefault="006B5E0D" w:rsidP="009C1485">
            <w:r>
              <w:t>primary</w:t>
            </w:r>
          </w:p>
        </w:tc>
        <w:tc>
          <w:tcPr>
            <w:tcW w:w="2880" w:type="dxa"/>
          </w:tcPr>
          <w:p w14:paraId="76AF7097" w14:textId="77777777" w:rsidR="006B5E0D" w:rsidRDefault="006B5E0D" w:rsidP="009C1485">
            <w:r>
              <w:t>8.63%</w:t>
            </w:r>
          </w:p>
        </w:tc>
        <w:tc>
          <w:tcPr>
            <w:tcW w:w="2880" w:type="dxa"/>
          </w:tcPr>
          <w:p w14:paraId="437F57E0" w14:textId="77777777" w:rsidR="006B5E0D" w:rsidRDefault="006B5E0D" w:rsidP="009C1485">
            <w:proofErr w:type="spellStart"/>
            <w:r>
              <w:t>Moins</w:t>
            </w:r>
            <w:proofErr w:type="spellEnd"/>
            <w:r>
              <w:t xml:space="preserve"> </w:t>
            </w:r>
            <w:proofErr w:type="spellStart"/>
            <w:r>
              <w:t>réceptif</w:t>
            </w:r>
            <w:proofErr w:type="spellEnd"/>
          </w:p>
        </w:tc>
      </w:tr>
    </w:tbl>
    <w:p w14:paraId="4BE1A871" w14:textId="77777777" w:rsidR="006B5E0D" w:rsidRDefault="006B5E0D" w:rsidP="006B5E0D">
      <w:proofErr w:type="spellStart"/>
      <w:r>
        <w:rPr>
          <w:b/>
          <w:sz w:val="30"/>
        </w:rPr>
        <w:t>Répartition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selon</w:t>
      </w:r>
      <w:proofErr w:type="spellEnd"/>
      <w:r>
        <w:rPr>
          <w:b/>
          <w:sz w:val="30"/>
        </w:rPr>
        <w:t xml:space="preserve"> Contact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1715F695" w14:textId="77777777" w:rsidTr="006B5E0D">
        <w:tc>
          <w:tcPr>
            <w:tcW w:w="2880" w:type="dxa"/>
            <w:shd w:val="clear" w:color="auto" w:fill="C6D9F1" w:themeFill="text2" w:themeFillTint="33"/>
          </w:tcPr>
          <w:p w14:paraId="2B07DF21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Canal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6807B3ED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% Yes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A8E7B1E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76AD037F" w14:textId="77777777" w:rsidTr="009C1485">
        <w:tc>
          <w:tcPr>
            <w:tcW w:w="2880" w:type="dxa"/>
          </w:tcPr>
          <w:p w14:paraId="40A16CF3" w14:textId="77777777" w:rsidR="006B5E0D" w:rsidRDefault="006B5E0D" w:rsidP="009C1485">
            <w:r>
              <w:t>cellular</w:t>
            </w:r>
          </w:p>
        </w:tc>
        <w:tc>
          <w:tcPr>
            <w:tcW w:w="2880" w:type="dxa"/>
          </w:tcPr>
          <w:p w14:paraId="0BDD704F" w14:textId="77777777" w:rsidR="006B5E0D" w:rsidRDefault="006B5E0D" w:rsidP="009C1485">
            <w:r>
              <w:t>14.92%</w:t>
            </w:r>
          </w:p>
        </w:tc>
        <w:tc>
          <w:tcPr>
            <w:tcW w:w="2880" w:type="dxa"/>
          </w:tcPr>
          <w:p w14:paraId="492A4BDC" w14:textId="77777777" w:rsidR="006B5E0D" w:rsidRDefault="006B5E0D" w:rsidP="009C1485">
            <w:r>
              <w:t xml:space="preserve">Canal le plus </w:t>
            </w:r>
            <w:proofErr w:type="spellStart"/>
            <w:r>
              <w:t>efficace</w:t>
            </w:r>
            <w:proofErr w:type="spellEnd"/>
          </w:p>
        </w:tc>
      </w:tr>
      <w:tr w:rsidR="006B5E0D" w14:paraId="404EF47A" w14:textId="77777777" w:rsidTr="009C1485">
        <w:tc>
          <w:tcPr>
            <w:tcW w:w="2880" w:type="dxa"/>
          </w:tcPr>
          <w:p w14:paraId="666C1166" w14:textId="77777777" w:rsidR="006B5E0D" w:rsidRDefault="006B5E0D" w:rsidP="009C1485">
            <w:r>
              <w:t>telephone</w:t>
            </w:r>
          </w:p>
        </w:tc>
        <w:tc>
          <w:tcPr>
            <w:tcW w:w="2880" w:type="dxa"/>
          </w:tcPr>
          <w:p w14:paraId="5AE47668" w14:textId="77777777" w:rsidR="006B5E0D" w:rsidRDefault="006B5E0D" w:rsidP="009C1485">
            <w:r>
              <w:t>13.42%</w:t>
            </w:r>
          </w:p>
        </w:tc>
        <w:tc>
          <w:tcPr>
            <w:tcW w:w="2880" w:type="dxa"/>
          </w:tcPr>
          <w:p w14:paraId="099F5365" w14:textId="77777777" w:rsidR="006B5E0D" w:rsidRDefault="006B5E0D" w:rsidP="009C1485">
            <w:r>
              <w:t xml:space="preserve">Canal </w:t>
            </w:r>
            <w:proofErr w:type="spellStart"/>
            <w:r>
              <w:t>secondaire</w:t>
            </w:r>
            <w:proofErr w:type="spellEnd"/>
          </w:p>
        </w:tc>
      </w:tr>
      <w:tr w:rsidR="006B5E0D" w14:paraId="2AABB500" w14:textId="77777777" w:rsidTr="009C1485">
        <w:tc>
          <w:tcPr>
            <w:tcW w:w="2880" w:type="dxa"/>
          </w:tcPr>
          <w:p w14:paraId="3005BB4C" w14:textId="77777777" w:rsidR="006B5E0D" w:rsidRDefault="006B5E0D" w:rsidP="009C1485">
            <w:r>
              <w:t>unknown</w:t>
            </w:r>
          </w:p>
        </w:tc>
        <w:tc>
          <w:tcPr>
            <w:tcW w:w="2880" w:type="dxa"/>
          </w:tcPr>
          <w:p w14:paraId="66EF1751" w14:textId="77777777" w:rsidR="006B5E0D" w:rsidRDefault="006B5E0D" w:rsidP="009C1485">
            <w:r>
              <w:t>4.07%</w:t>
            </w:r>
          </w:p>
        </w:tc>
        <w:tc>
          <w:tcPr>
            <w:tcW w:w="2880" w:type="dxa"/>
          </w:tcPr>
          <w:p w14:paraId="7D5E6DEA" w14:textId="77777777" w:rsidR="006B5E0D" w:rsidRDefault="006B5E0D" w:rsidP="009C1485">
            <w:r>
              <w:t xml:space="preserve">Canal peu </w:t>
            </w:r>
            <w:proofErr w:type="spellStart"/>
            <w:r>
              <w:t>efficace</w:t>
            </w:r>
            <w:proofErr w:type="spellEnd"/>
          </w:p>
        </w:tc>
      </w:tr>
      <w:tr w:rsidR="0043115E" w14:paraId="305B3F1D" w14:textId="77777777" w:rsidTr="009C1485">
        <w:tc>
          <w:tcPr>
            <w:tcW w:w="2880" w:type="dxa"/>
          </w:tcPr>
          <w:p w14:paraId="629A630C" w14:textId="77777777" w:rsidR="0043115E" w:rsidRDefault="0043115E" w:rsidP="009C1485"/>
        </w:tc>
        <w:tc>
          <w:tcPr>
            <w:tcW w:w="2880" w:type="dxa"/>
          </w:tcPr>
          <w:p w14:paraId="57D6AEE1" w14:textId="77777777" w:rsidR="0043115E" w:rsidRDefault="0043115E" w:rsidP="009C1485"/>
        </w:tc>
        <w:tc>
          <w:tcPr>
            <w:tcW w:w="2880" w:type="dxa"/>
          </w:tcPr>
          <w:p w14:paraId="61FFE0AD" w14:textId="77777777" w:rsidR="0043115E" w:rsidRDefault="0043115E" w:rsidP="009C1485"/>
        </w:tc>
      </w:tr>
    </w:tbl>
    <w:p w14:paraId="184B98BE" w14:textId="77777777" w:rsidR="006B5E0D" w:rsidRDefault="006B5E0D" w:rsidP="006B5E0D">
      <w:proofErr w:type="spellStart"/>
      <w:r>
        <w:rPr>
          <w:b/>
          <w:sz w:val="30"/>
        </w:rPr>
        <w:lastRenderedPageBreak/>
        <w:t>Répartition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selon</w:t>
      </w:r>
      <w:proofErr w:type="spellEnd"/>
      <w:r>
        <w:rPr>
          <w:b/>
          <w:sz w:val="30"/>
        </w:rPr>
        <w:t xml:space="preserve"> Month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1622AAE5" w14:textId="77777777" w:rsidTr="006B5E0D">
        <w:tc>
          <w:tcPr>
            <w:tcW w:w="2880" w:type="dxa"/>
            <w:shd w:val="clear" w:color="auto" w:fill="C6D9F1" w:themeFill="text2" w:themeFillTint="33"/>
          </w:tcPr>
          <w:p w14:paraId="272F7F66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Mois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643745BE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% Yes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377B741F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33D26B4D" w14:textId="77777777" w:rsidTr="009C1485">
        <w:tc>
          <w:tcPr>
            <w:tcW w:w="2880" w:type="dxa"/>
          </w:tcPr>
          <w:p w14:paraId="4B02E0AB" w14:textId="77777777" w:rsidR="006B5E0D" w:rsidRDefault="006B5E0D" w:rsidP="009C1485">
            <w:r>
              <w:t>mar</w:t>
            </w:r>
          </w:p>
        </w:tc>
        <w:tc>
          <w:tcPr>
            <w:tcW w:w="2880" w:type="dxa"/>
          </w:tcPr>
          <w:p w14:paraId="4871D2EB" w14:textId="77777777" w:rsidR="006B5E0D" w:rsidRDefault="006B5E0D" w:rsidP="009C1485">
            <w:r>
              <w:t>51.99%</w:t>
            </w:r>
          </w:p>
        </w:tc>
        <w:tc>
          <w:tcPr>
            <w:tcW w:w="2880" w:type="dxa"/>
          </w:tcPr>
          <w:p w14:paraId="51B55032" w14:textId="77777777" w:rsidR="006B5E0D" w:rsidRDefault="006B5E0D" w:rsidP="009C1485">
            <w:proofErr w:type="spellStart"/>
            <w:r>
              <w:t>Mois</w:t>
            </w:r>
            <w:proofErr w:type="spellEnd"/>
            <w:r>
              <w:t xml:space="preserve"> le plus performant</w:t>
            </w:r>
          </w:p>
        </w:tc>
      </w:tr>
      <w:tr w:rsidR="006B5E0D" w14:paraId="5338A2C0" w14:textId="77777777" w:rsidTr="009C1485">
        <w:tc>
          <w:tcPr>
            <w:tcW w:w="2880" w:type="dxa"/>
          </w:tcPr>
          <w:p w14:paraId="2A6B3A59" w14:textId="77777777" w:rsidR="006B5E0D" w:rsidRDefault="006B5E0D" w:rsidP="009C1485">
            <w:r>
              <w:t>dec</w:t>
            </w:r>
          </w:p>
        </w:tc>
        <w:tc>
          <w:tcPr>
            <w:tcW w:w="2880" w:type="dxa"/>
          </w:tcPr>
          <w:p w14:paraId="6EAA25D8" w14:textId="77777777" w:rsidR="006B5E0D" w:rsidRDefault="006B5E0D" w:rsidP="009C1485">
            <w:r>
              <w:t>46.73%</w:t>
            </w:r>
          </w:p>
        </w:tc>
        <w:tc>
          <w:tcPr>
            <w:tcW w:w="2880" w:type="dxa"/>
          </w:tcPr>
          <w:p w14:paraId="107AD48B" w14:textId="77777777" w:rsidR="006B5E0D" w:rsidRDefault="006B5E0D" w:rsidP="009C1485">
            <w:r>
              <w:t xml:space="preserve">Très bon </w:t>
            </w:r>
            <w:proofErr w:type="spellStart"/>
            <w:r>
              <w:t>mois</w:t>
            </w:r>
            <w:proofErr w:type="spellEnd"/>
          </w:p>
        </w:tc>
      </w:tr>
      <w:tr w:rsidR="006B5E0D" w14:paraId="046F8429" w14:textId="77777777" w:rsidTr="009C1485">
        <w:tc>
          <w:tcPr>
            <w:tcW w:w="2880" w:type="dxa"/>
          </w:tcPr>
          <w:p w14:paraId="3EC879D0" w14:textId="77777777" w:rsidR="006B5E0D" w:rsidRDefault="006B5E0D" w:rsidP="009C1485">
            <w:proofErr w:type="spellStart"/>
            <w:r>
              <w:t>sep</w:t>
            </w:r>
            <w:proofErr w:type="spellEnd"/>
          </w:p>
        </w:tc>
        <w:tc>
          <w:tcPr>
            <w:tcW w:w="2880" w:type="dxa"/>
          </w:tcPr>
          <w:p w14:paraId="2BF60724" w14:textId="77777777" w:rsidR="006B5E0D" w:rsidRDefault="006B5E0D" w:rsidP="009C1485">
            <w:r>
              <w:t>46.46%</w:t>
            </w:r>
          </w:p>
        </w:tc>
        <w:tc>
          <w:tcPr>
            <w:tcW w:w="2880" w:type="dxa"/>
          </w:tcPr>
          <w:p w14:paraId="187CBD1B" w14:textId="77777777" w:rsidR="006B5E0D" w:rsidRDefault="006B5E0D" w:rsidP="009C1485">
            <w:r>
              <w:t xml:space="preserve">Très bon </w:t>
            </w:r>
            <w:proofErr w:type="spellStart"/>
            <w:r>
              <w:t>mois</w:t>
            </w:r>
            <w:proofErr w:type="spellEnd"/>
          </w:p>
        </w:tc>
      </w:tr>
      <w:tr w:rsidR="006B5E0D" w14:paraId="3996C690" w14:textId="77777777" w:rsidTr="009C1485">
        <w:tc>
          <w:tcPr>
            <w:tcW w:w="2880" w:type="dxa"/>
          </w:tcPr>
          <w:p w14:paraId="452DDA15" w14:textId="77777777" w:rsidR="006B5E0D" w:rsidRDefault="006B5E0D" w:rsidP="009C1485">
            <w:r>
              <w:t>may</w:t>
            </w:r>
          </w:p>
        </w:tc>
        <w:tc>
          <w:tcPr>
            <w:tcW w:w="2880" w:type="dxa"/>
          </w:tcPr>
          <w:p w14:paraId="0B143285" w14:textId="77777777" w:rsidR="006B5E0D" w:rsidRDefault="006B5E0D" w:rsidP="009C1485">
            <w:r>
              <w:t>6.72%</w:t>
            </w:r>
          </w:p>
        </w:tc>
        <w:tc>
          <w:tcPr>
            <w:tcW w:w="2880" w:type="dxa"/>
          </w:tcPr>
          <w:p w14:paraId="20E2D875" w14:textId="77777777" w:rsidR="006B5E0D" w:rsidRDefault="006B5E0D" w:rsidP="009C1485">
            <w:proofErr w:type="spellStart"/>
            <w:r>
              <w:t>Mois</w:t>
            </w:r>
            <w:proofErr w:type="spellEnd"/>
            <w:r>
              <w:t xml:space="preserve"> à </w:t>
            </w:r>
            <w:proofErr w:type="spellStart"/>
            <w:r>
              <w:t>éviter</w:t>
            </w:r>
            <w:proofErr w:type="spellEnd"/>
          </w:p>
        </w:tc>
      </w:tr>
    </w:tbl>
    <w:p w14:paraId="684C55C8" w14:textId="77777777" w:rsidR="006B5E0D" w:rsidRDefault="006B5E0D" w:rsidP="006B5E0D">
      <w:proofErr w:type="spellStart"/>
      <w:r>
        <w:rPr>
          <w:b/>
          <w:sz w:val="30"/>
        </w:rPr>
        <w:t>Répartition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selon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Poutcome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0CB7B92D" w14:textId="77777777" w:rsidTr="006B5E0D">
        <w:tc>
          <w:tcPr>
            <w:tcW w:w="2880" w:type="dxa"/>
            <w:shd w:val="clear" w:color="auto" w:fill="C6D9F1" w:themeFill="text2" w:themeFillTint="33"/>
          </w:tcPr>
          <w:p w14:paraId="5383C0D5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Résultat</w:t>
            </w:r>
            <w:proofErr w:type="spellEnd"/>
            <w:r w:rsidRPr="006B5E0D">
              <w:rPr>
                <w:b/>
                <w:bCs/>
              </w:rPr>
              <w:t xml:space="preserve"> </w:t>
            </w:r>
            <w:proofErr w:type="spellStart"/>
            <w:r w:rsidRPr="006B5E0D">
              <w:rPr>
                <w:b/>
                <w:bCs/>
              </w:rPr>
              <w:t>précédent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008989CB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% Yes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3777DF21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1827231C" w14:textId="77777777" w:rsidTr="009C1485">
        <w:tc>
          <w:tcPr>
            <w:tcW w:w="2880" w:type="dxa"/>
          </w:tcPr>
          <w:p w14:paraId="7F47BD86" w14:textId="77777777" w:rsidR="006B5E0D" w:rsidRDefault="006B5E0D" w:rsidP="009C1485">
            <w:r>
              <w:t>success</w:t>
            </w:r>
          </w:p>
        </w:tc>
        <w:tc>
          <w:tcPr>
            <w:tcW w:w="2880" w:type="dxa"/>
          </w:tcPr>
          <w:p w14:paraId="7E3EB723" w14:textId="77777777" w:rsidR="006B5E0D" w:rsidRDefault="006B5E0D" w:rsidP="009C1485">
            <w:r>
              <w:t>64.73%</w:t>
            </w:r>
          </w:p>
        </w:tc>
        <w:tc>
          <w:tcPr>
            <w:tcW w:w="2880" w:type="dxa"/>
          </w:tcPr>
          <w:p w14:paraId="4704A47D" w14:textId="77777777" w:rsidR="006B5E0D" w:rsidRDefault="006B5E0D" w:rsidP="009C1485">
            <w:r>
              <w:t>Très fort impact</w:t>
            </w:r>
          </w:p>
        </w:tc>
      </w:tr>
      <w:tr w:rsidR="006B5E0D" w14:paraId="4260BFB1" w14:textId="77777777" w:rsidTr="009C1485">
        <w:tc>
          <w:tcPr>
            <w:tcW w:w="2880" w:type="dxa"/>
          </w:tcPr>
          <w:p w14:paraId="307A9887" w14:textId="77777777" w:rsidR="006B5E0D" w:rsidRDefault="006B5E0D" w:rsidP="009C1485">
            <w:r>
              <w:t>other</w:t>
            </w:r>
          </w:p>
        </w:tc>
        <w:tc>
          <w:tcPr>
            <w:tcW w:w="2880" w:type="dxa"/>
          </w:tcPr>
          <w:p w14:paraId="6A3A4516" w14:textId="77777777" w:rsidR="006B5E0D" w:rsidRDefault="006B5E0D" w:rsidP="009C1485">
            <w:r>
              <w:t>16.68%</w:t>
            </w:r>
          </w:p>
        </w:tc>
        <w:tc>
          <w:tcPr>
            <w:tcW w:w="2880" w:type="dxa"/>
          </w:tcPr>
          <w:p w14:paraId="58795939" w14:textId="77777777" w:rsidR="006B5E0D" w:rsidRDefault="006B5E0D" w:rsidP="009C1485">
            <w:r>
              <w:t xml:space="preserve">Impact </w:t>
            </w:r>
            <w:proofErr w:type="spellStart"/>
            <w:r>
              <w:t>modéré</w:t>
            </w:r>
            <w:proofErr w:type="spellEnd"/>
          </w:p>
        </w:tc>
      </w:tr>
      <w:tr w:rsidR="006B5E0D" w14:paraId="72F81A40" w14:textId="77777777" w:rsidTr="009C1485">
        <w:tc>
          <w:tcPr>
            <w:tcW w:w="2880" w:type="dxa"/>
          </w:tcPr>
          <w:p w14:paraId="14A6B6EE" w14:textId="77777777" w:rsidR="006B5E0D" w:rsidRDefault="006B5E0D" w:rsidP="009C1485">
            <w:r>
              <w:t>failure</w:t>
            </w:r>
          </w:p>
        </w:tc>
        <w:tc>
          <w:tcPr>
            <w:tcW w:w="2880" w:type="dxa"/>
          </w:tcPr>
          <w:p w14:paraId="5AC482D4" w14:textId="77777777" w:rsidR="006B5E0D" w:rsidRDefault="006B5E0D" w:rsidP="009C1485">
            <w:r>
              <w:t>12.61%</w:t>
            </w:r>
          </w:p>
        </w:tc>
        <w:tc>
          <w:tcPr>
            <w:tcW w:w="2880" w:type="dxa"/>
          </w:tcPr>
          <w:p w14:paraId="3FDBEBF6" w14:textId="77777777" w:rsidR="006B5E0D" w:rsidRDefault="006B5E0D" w:rsidP="009C1485">
            <w:proofErr w:type="spellStart"/>
            <w:r>
              <w:t>Faible</w:t>
            </w:r>
            <w:proofErr w:type="spellEnd"/>
            <w:r>
              <w:t xml:space="preserve"> impact</w:t>
            </w:r>
          </w:p>
        </w:tc>
      </w:tr>
      <w:tr w:rsidR="006B5E0D" w14:paraId="0CDB30E6" w14:textId="77777777" w:rsidTr="009C1485">
        <w:tc>
          <w:tcPr>
            <w:tcW w:w="2880" w:type="dxa"/>
          </w:tcPr>
          <w:p w14:paraId="3313F9F1" w14:textId="77777777" w:rsidR="006B5E0D" w:rsidRDefault="006B5E0D" w:rsidP="009C1485">
            <w:proofErr w:type="spellStart"/>
            <w:r>
              <w:t>non_contacté</w:t>
            </w:r>
            <w:proofErr w:type="spellEnd"/>
          </w:p>
        </w:tc>
        <w:tc>
          <w:tcPr>
            <w:tcW w:w="2880" w:type="dxa"/>
          </w:tcPr>
          <w:p w14:paraId="20687396" w14:textId="77777777" w:rsidR="006B5E0D" w:rsidRDefault="006B5E0D" w:rsidP="009C1485">
            <w:r>
              <w:t>9.16%</w:t>
            </w:r>
          </w:p>
        </w:tc>
        <w:tc>
          <w:tcPr>
            <w:tcW w:w="2880" w:type="dxa"/>
          </w:tcPr>
          <w:p w14:paraId="6226FD95" w14:textId="77777777" w:rsidR="006B5E0D" w:rsidRDefault="006B5E0D" w:rsidP="009C1485">
            <w:r>
              <w:t xml:space="preserve">Très </w:t>
            </w:r>
            <w:proofErr w:type="spellStart"/>
            <w:r>
              <w:t>faible</w:t>
            </w:r>
            <w:proofErr w:type="spellEnd"/>
            <w:r>
              <w:t xml:space="preserve"> impact</w:t>
            </w:r>
          </w:p>
        </w:tc>
      </w:tr>
    </w:tbl>
    <w:p w14:paraId="4FEF8D05" w14:textId="77777777" w:rsidR="006B5E0D" w:rsidRDefault="006B5E0D" w:rsidP="006B5E0D">
      <w:proofErr w:type="spellStart"/>
      <w:r>
        <w:rPr>
          <w:b/>
          <w:sz w:val="30"/>
        </w:rPr>
        <w:t>Recommandations</w:t>
      </w:r>
      <w:proofErr w:type="spellEnd"/>
    </w:p>
    <w:p w14:paraId="3401CBC3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Cibler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priorité</w:t>
      </w:r>
      <w:proofErr w:type="spellEnd"/>
      <w:r>
        <w:t xml:space="preserve"> les </w:t>
      </w:r>
      <w:proofErr w:type="spellStart"/>
      <w:r>
        <w:t>profils</w:t>
      </w:r>
      <w:proofErr w:type="spellEnd"/>
      <w:r>
        <w:t xml:space="preserve"> : student, retired, unemployed</w:t>
      </w:r>
    </w:p>
    <w:p w14:paraId="43F2D49A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Privilégier</w:t>
      </w:r>
      <w:proofErr w:type="spellEnd"/>
      <w:r>
        <w:t xml:space="preserve"> le canal cellular</w:t>
      </w:r>
    </w:p>
    <w:p w14:paraId="55D2ECD7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Concentrer</w:t>
      </w:r>
      <w:proofErr w:type="spellEnd"/>
      <w:r>
        <w:t xml:space="preserve"> les </w:t>
      </w:r>
      <w:proofErr w:type="spellStart"/>
      <w:r>
        <w:t>campagnes</w:t>
      </w:r>
      <w:proofErr w:type="spellEnd"/>
      <w:r>
        <w:t xml:space="preserve"> sur les </w:t>
      </w:r>
      <w:proofErr w:type="spellStart"/>
      <w:r>
        <w:t>mois</w:t>
      </w:r>
      <w:proofErr w:type="spellEnd"/>
      <w:r>
        <w:t xml:space="preserve"> : mar, dec, sept</w:t>
      </w:r>
    </w:p>
    <w:p w14:paraId="17D4C63B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Recontacter</w:t>
      </w:r>
      <w:proofErr w:type="spellEnd"/>
      <w:r>
        <w:t xml:space="preserve"> les clients </w:t>
      </w:r>
      <w:proofErr w:type="spellStart"/>
      <w:r>
        <w:t>ayant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un </w:t>
      </w:r>
      <w:proofErr w:type="spellStart"/>
      <w:r>
        <w:t>résultat</w:t>
      </w:r>
      <w:proofErr w:type="spellEnd"/>
      <w:r>
        <w:t xml:space="preserve"> success</w:t>
      </w:r>
    </w:p>
    <w:p w14:paraId="58C57BE8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Éviter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minimiser</w:t>
      </w:r>
      <w:proofErr w:type="spellEnd"/>
      <w:r>
        <w:t xml:space="preserve"> les </w:t>
      </w:r>
      <w:proofErr w:type="spellStart"/>
      <w:r>
        <w:t>campagnes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, et sur des </w:t>
      </w:r>
      <w:proofErr w:type="spellStart"/>
      <w:r>
        <w:t>profils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réceptifs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blue-collar et primary </w:t>
      </w:r>
      <w:proofErr w:type="spellStart"/>
      <w:r>
        <w:t>éducation</w:t>
      </w:r>
      <w:proofErr w:type="spellEnd"/>
    </w:p>
    <w:p w14:paraId="1D213508" w14:textId="77777777" w:rsidR="006B5E0D" w:rsidRDefault="006B5E0D" w:rsidP="006B5E0D">
      <w:pPr>
        <w:rPr>
          <w:b/>
          <w:sz w:val="30"/>
        </w:rPr>
      </w:pPr>
    </w:p>
    <w:p w14:paraId="2B2F4F25" w14:textId="38FE2B75" w:rsidR="006B5E0D" w:rsidRDefault="006B5E0D" w:rsidP="006B5E0D">
      <w:r>
        <w:rPr>
          <w:b/>
          <w:sz w:val="30"/>
        </w:rPr>
        <w:t xml:space="preserve">Test Khi² – </w:t>
      </w:r>
      <w:proofErr w:type="spellStart"/>
      <w:r>
        <w:rPr>
          <w:b/>
          <w:sz w:val="30"/>
        </w:rPr>
        <w:t>Résultats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B5E0D" w:rsidRPr="006B5E0D" w14:paraId="01A70D21" w14:textId="77777777" w:rsidTr="006B5E0D">
        <w:tc>
          <w:tcPr>
            <w:tcW w:w="2160" w:type="dxa"/>
            <w:shd w:val="clear" w:color="auto" w:fill="C6D9F1" w:themeFill="text2" w:themeFillTint="33"/>
          </w:tcPr>
          <w:p w14:paraId="50FC0C71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70762842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p-value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7FF36AAD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Conclusion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3850750C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6E5335A1" w14:textId="77777777" w:rsidTr="009C1485">
        <w:tc>
          <w:tcPr>
            <w:tcW w:w="2160" w:type="dxa"/>
          </w:tcPr>
          <w:p w14:paraId="00AF4E35" w14:textId="77777777" w:rsidR="006B5E0D" w:rsidRDefault="006B5E0D" w:rsidP="009C1485">
            <w:r>
              <w:t>job</w:t>
            </w:r>
          </w:p>
        </w:tc>
        <w:tc>
          <w:tcPr>
            <w:tcW w:w="2160" w:type="dxa"/>
          </w:tcPr>
          <w:p w14:paraId="605808F7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2C5CDC89" w14:textId="77777777" w:rsidR="006B5E0D" w:rsidRDefault="006B5E0D" w:rsidP="009C1485">
            <w:r>
              <w:t>Rejet de H₀</w:t>
            </w:r>
          </w:p>
        </w:tc>
        <w:tc>
          <w:tcPr>
            <w:tcW w:w="2160" w:type="dxa"/>
          </w:tcPr>
          <w:p w14:paraId="0185351C" w14:textId="77777777" w:rsidR="006B5E0D" w:rsidRDefault="006B5E0D" w:rsidP="009C1485">
            <w:r>
              <w:t xml:space="preserve">Le métier influence </w:t>
            </w:r>
            <w:proofErr w:type="spellStart"/>
            <w:r>
              <w:t>significativement</w:t>
            </w:r>
            <w:proofErr w:type="spellEnd"/>
            <w:r>
              <w:t xml:space="preserve"> la </w:t>
            </w:r>
            <w:proofErr w:type="spellStart"/>
            <w:r>
              <w:t>souscription</w:t>
            </w:r>
            <w:proofErr w:type="spellEnd"/>
            <w:r>
              <w:t>.</w:t>
            </w:r>
          </w:p>
        </w:tc>
      </w:tr>
      <w:tr w:rsidR="006B5E0D" w14:paraId="07592934" w14:textId="77777777" w:rsidTr="009C1485">
        <w:tc>
          <w:tcPr>
            <w:tcW w:w="2160" w:type="dxa"/>
          </w:tcPr>
          <w:p w14:paraId="093D661E" w14:textId="77777777" w:rsidR="006B5E0D" w:rsidRDefault="006B5E0D" w:rsidP="009C1485">
            <w:r>
              <w:t>education</w:t>
            </w:r>
          </w:p>
        </w:tc>
        <w:tc>
          <w:tcPr>
            <w:tcW w:w="2160" w:type="dxa"/>
          </w:tcPr>
          <w:p w14:paraId="138338E2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2C2A017B" w14:textId="77777777" w:rsidR="006B5E0D" w:rsidRDefault="006B5E0D" w:rsidP="009C1485">
            <w:r>
              <w:t>Rejet de H₀</w:t>
            </w:r>
          </w:p>
        </w:tc>
        <w:tc>
          <w:tcPr>
            <w:tcW w:w="2160" w:type="dxa"/>
          </w:tcPr>
          <w:p w14:paraId="62879B2E" w14:textId="77777777" w:rsidR="006B5E0D" w:rsidRDefault="006B5E0D" w:rsidP="009C1485">
            <w:r>
              <w:t xml:space="preserve">Le </w:t>
            </w:r>
            <w:proofErr w:type="spellStart"/>
            <w:r>
              <w:t>niveau</w:t>
            </w:r>
            <w:proofErr w:type="spellEnd"/>
            <w:r>
              <w:t xml:space="preserve"> </w:t>
            </w:r>
            <w:proofErr w:type="spellStart"/>
            <w:r>
              <w:t>d’éducation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lié</w:t>
            </w:r>
            <w:proofErr w:type="spellEnd"/>
            <w:r>
              <w:t xml:space="preserve"> au </w:t>
            </w:r>
            <w:proofErr w:type="spellStart"/>
            <w:r>
              <w:t>comportement</w:t>
            </w:r>
            <w:proofErr w:type="spellEnd"/>
            <w:r>
              <w:t xml:space="preserve"> de </w:t>
            </w:r>
            <w:proofErr w:type="spellStart"/>
            <w:r>
              <w:t>réponse</w:t>
            </w:r>
            <w:proofErr w:type="spellEnd"/>
            <w:r>
              <w:t>.</w:t>
            </w:r>
          </w:p>
        </w:tc>
      </w:tr>
      <w:tr w:rsidR="006B5E0D" w14:paraId="726FF550" w14:textId="77777777" w:rsidTr="009C1485">
        <w:tc>
          <w:tcPr>
            <w:tcW w:w="2160" w:type="dxa"/>
          </w:tcPr>
          <w:p w14:paraId="028E5C2D" w14:textId="77777777" w:rsidR="006B5E0D" w:rsidRDefault="006B5E0D" w:rsidP="009C1485">
            <w:r>
              <w:t>contact</w:t>
            </w:r>
          </w:p>
        </w:tc>
        <w:tc>
          <w:tcPr>
            <w:tcW w:w="2160" w:type="dxa"/>
          </w:tcPr>
          <w:p w14:paraId="2A72EB3D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15B7422E" w14:textId="77777777" w:rsidR="006B5E0D" w:rsidRDefault="006B5E0D" w:rsidP="009C1485">
            <w:r>
              <w:t>Rejet de H₀</w:t>
            </w:r>
          </w:p>
        </w:tc>
        <w:tc>
          <w:tcPr>
            <w:tcW w:w="2160" w:type="dxa"/>
          </w:tcPr>
          <w:p w14:paraId="32729FFA" w14:textId="77777777" w:rsidR="006B5E0D" w:rsidRDefault="006B5E0D" w:rsidP="009C1485">
            <w:r>
              <w:t xml:space="preserve">Le canal de contact a un </w:t>
            </w:r>
            <w:proofErr w:type="spellStart"/>
            <w:r>
              <w:t>effet</w:t>
            </w:r>
            <w:proofErr w:type="spellEnd"/>
            <w:r>
              <w:t xml:space="preserve"> sur la </w:t>
            </w:r>
            <w:proofErr w:type="spellStart"/>
            <w:r>
              <w:t>souscription</w:t>
            </w:r>
            <w:proofErr w:type="spellEnd"/>
            <w:r>
              <w:t>.</w:t>
            </w:r>
          </w:p>
        </w:tc>
      </w:tr>
      <w:tr w:rsidR="006B5E0D" w14:paraId="5CF0BB8E" w14:textId="77777777" w:rsidTr="009C1485">
        <w:tc>
          <w:tcPr>
            <w:tcW w:w="2160" w:type="dxa"/>
          </w:tcPr>
          <w:p w14:paraId="4C22E071" w14:textId="77777777" w:rsidR="006B5E0D" w:rsidRDefault="006B5E0D" w:rsidP="009C1485">
            <w:r>
              <w:t>month</w:t>
            </w:r>
          </w:p>
        </w:tc>
        <w:tc>
          <w:tcPr>
            <w:tcW w:w="2160" w:type="dxa"/>
          </w:tcPr>
          <w:p w14:paraId="71093BEB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0A4CA3A8" w14:textId="77777777" w:rsidR="006B5E0D" w:rsidRDefault="006B5E0D" w:rsidP="009C1485">
            <w:r>
              <w:t>Rejet de H₀</w:t>
            </w:r>
          </w:p>
        </w:tc>
        <w:tc>
          <w:tcPr>
            <w:tcW w:w="2160" w:type="dxa"/>
          </w:tcPr>
          <w:p w14:paraId="392F0C1E" w14:textId="77777777" w:rsidR="006B5E0D" w:rsidRDefault="006B5E0D" w:rsidP="009C1485">
            <w:r>
              <w:t xml:space="preserve">Le </w:t>
            </w:r>
            <w:proofErr w:type="spellStart"/>
            <w:r>
              <w:t>mois</w:t>
            </w:r>
            <w:proofErr w:type="spellEnd"/>
            <w:r>
              <w:t xml:space="preserve"> de contact </w:t>
            </w:r>
            <w:proofErr w:type="spellStart"/>
            <w:r>
              <w:t>modifie</w:t>
            </w:r>
            <w:proofErr w:type="spellEnd"/>
            <w:r>
              <w:t xml:space="preserve"> la </w:t>
            </w:r>
            <w:proofErr w:type="spellStart"/>
            <w:r>
              <w:t>répartition</w:t>
            </w:r>
            <w:proofErr w:type="spellEnd"/>
            <w:r>
              <w:t xml:space="preserve"> de y.</w:t>
            </w:r>
          </w:p>
        </w:tc>
      </w:tr>
      <w:tr w:rsidR="006B5E0D" w14:paraId="3EBDDC77" w14:textId="77777777" w:rsidTr="009C1485">
        <w:tc>
          <w:tcPr>
            <w:tcW w:w="2160" w:type="dxa"/>
          </w:tcPr>
          <w:p w14:paraId="1A581C91" w14:textId="77777777" w:rsidR="006B5E0D" w:rsidRDefault="006B5E0D" w:rsidP="009C1485">
            <w:proofErr w:type="spellStart"/>
            <w:r>
              <w:t>poutcome</w:t>
            </w:r>
            <w:proofErr w:type="spellEnd"/>
          </w:p>
        </w:tc>
        <w:tc>
          <w:tcPr>
            <w:tcW w:w="2160" w:type="dxa"/>
          </w:tcPr>
          <w:p w14:paraId="414CA252" w14:textId="77777777" w:rsidR="006B5E0D" w:rsidRDefault="006B5E0D" w:rsidP="009C1485">
            <w:r>
              <w:t>0.0000</w:t>
            </w:r>
          </w:p>
        </w:tc>
        <w:tc>
          <w:tcPr>
            <w:tcW w:w="2160" w:type="dxa"/>
          </w:tcPr>
          <w:p w14:paraId="33FBEDBF" w14:textId="77777777" w:rsidR="006B5E0D" w:rsidRDefault="006B5E0D" w:rsidP="009C1485">
            <w:r>
              <w:t>Rejet de H₀</w:t>
            </w:r>
          </w:p>
        </w:tc>
        <w:tc>
          <w:tcPr>
            <w:tcW w:w="2160" w:type="dxa"/>
          </w:tcPr>
          <w:p w14:paraId="62DC7693" w14:textId="77777777" w:rsidR="006B5E0D" w:rsidRDefault="006B5E0D" w:rsidP="009C1485">
            <w:r>
              <w:t xml:space="preserve">Le </w:t>
            </w:r>
            <w:proofErr w:type="spellStart"/>
            <w:r>
              <w:t>résultat</w:t>
            </w:r>
            <w:proofErr w:type="spellEnd"/>
            <w:r>
              <w:t xml:space="preserve"> de la </w:t>
            </w:r>
            <w:proofErr w:type="spellStart"/>
            <w:r>
              <w:t>campagne</w:t>
            </w:r>
            <w:proofErr w:type="spellEnd"/>
            <w:r>
              <w:t xml:space="preserve"> </w:t>
            </w:r>
            <w:proofErr w:type="spellStart"/>
            <w:r>
              <w:t>précédente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associé</w:t>
            </w:r>
            <w:proofErr w:type="spellEnd"/>
            <w:r>
              <w:t xml:space="preserve"> à la </w:t>
            </w:r>
            <w:proofErr w:type="spellStart"/>
            <w:r>
              <w:t>réponse</w:t>
            </w:r>
            <w:proofErr w:type="spellEnd"/>
            <w:r>
              <w:t xml:space="preserve"> </w:t>
            </w:r>
            <w:proofErr w:type="spellStart"/>
            <w:r>
              <w:t>actuelle</w:t>
            </w:r>
            <w:proofErr w:type="spellEnd"/>
            <w:r>
              <w:t>.</w:t>
            </w:r>
          </w:p>
        </w:tc>
      </w:tr>
    </w:tbl>
    <w:p w14:paraId="14BF8CC3" w14:textId="77777777" w:rsidR="006B5E0D" w:rsidRDefault="006B5E0D" w:rsidP="006B5E0D">
      <w:r>
        <w:t>Conclusion :</w:t>
      </w:r>
    </w:p>
    <w:p w14:paraId="1387CBEA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Toutes</w:t>
      </w:r>
      <w:proofErr w:type="spellEnd"/>
      <w:r>
        <w:t xml:space="preserve"> les variables </w:t>
      </w:r>
      <w:proofErr w:type="spellStart"/>
      <w:r>
        <w:t>testées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significativement</w:t>
      </w:r>
      <w:proofErr w:type="spellEnd"/>
      <w:r>
        <w:t xml:space="preserve"> </w:t>
      </w:r>
      <w:proofErr w:type="spellStart"/>
      <w:r>
        <w:t>liées</w:t>
      </w:r>
      <w:proofErr w:type="spellEnd"/>
      <w:r>
        <w:t xml:space="preserve"> à la variable </w:t>
      </w:r>
      <w:proofErr w:type="spellStart"/>
      <w:r>
        <w:t>cible</w:t>
      </w:r>
      <w:proofErr w:type="spellEnd"/>
      <w:r>
        <w:t>.</w:t>
      </w:r>
    </w:p>
    <w:p w14:paraId="5BA696E3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modalités</w:t>
      </w:r>
      <w:proofErr w:type="spellEnd"/>
      <w:r>
        <w:t xml:space="preserve"> </w:t>
      </w:r>
      <w:proofErr w:type="spellStart"/>
      <w:r>
        <w:t>influencent</w:t>
      </w:r>
      <w:proofErr w:type="spellEnd"/>
      <w:r>
        <w:t xml:space="preserve"> la </w:t>
      </w:r>
      <w:proofErr w:type="spellStart"/>
      <w:r>
        <w:t>répartition</w:t>
      </w:r>
      <w:proofErr w:type="spellEnd"/>
      <w:r>
        <w:t xml:space="preserve"> de yes et no.</w:t>
      </w:r>
    </w:p>
    <w:p w14:paraId="20F77C3A" w14:textId="77777777" w:rsidR="006B5E0D" w:rsidRDefault="006B5E0D" w:rsidP="006B5E0D">
      <w:pPr>
        <w:pStyle w:val="Listepuces"/>
      </w:pPr>
      <w:r>
        <w:t xml:space="preserve">- </w:t>
      </w:r>
      <w:proofErr w:type="spellStart"/>
      <w:r>
        <w:t>Ces</w:t>
      </w:r>
      <w:proofErr w:type="spellEnd"/>
      <w:r>
        <w:t xml:space="preserve"> variables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recommandées</w:t>
      </w:r>
      <w:proofErr w:type="spellEnd"/>
      <w:r>
        <w:t xml:space="preserve"> pour la </w:t>
      </w:r>
      <w:proofErr w:type="spellStart"/>
      <w:r>
        <w:t>modélisation</w:t>
      </w:r>
      <w:proofErr w:type="spellEnd"/>
      <w:r>
        <w:t>.</w:t>
      </w:r>
    </w:p>
    <w:p w14:paraId="516576EA" w14:textId="77777777" w:rsidR="006B5E0D" w:rsidRDefault="006B5E0D" w:rsidP="006B5E0D">
      <w:proofErr w:type="spellStart"/>
      <w:r>
        <w:rPr>
          <w:b/>
          <w:sz w:val="30"/>
        </w:rPr>
        <w:lastRenderedPageBreak/>
        <w:t>Corrélation</w:t>
      </w:r>
      <w:proofErr w:type="spellEnd"/>
      <w:r>
        <w:rPr>
          <w:b/>
          <w:sz w:val="30"/>
        </w:rPr>
        <w:t xml:space="preserve"> (Pearson) entre les variables et y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B5E0D" w:rsidRPr="006B5E0D" w14:paraId="0F550770" w14:textId="77777777" w:rsidTr="006B5E0D">
        <w:tc>
          <w:tcPr>
            <w:tcW w:w="2880" w:type="dxa"/>
            <w:shd w:val="clear" w:color="auto" w:fill="C6D9F1" w:themeFill="text2" w:themeFillTint="33"/>
          </w:tcPr>
          <w:p w14:paraId="3C8FD18A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Variable ↔ y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74666F80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Corrélation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18D06F93" w14:textId="77777777" w:rsidR="006B5E0D" w:rsidRPr="006B5E0D" w:rsidRDefault="006B5E0D" w:rsidP="009C1485">
            <w:pPr>
              <w:rPr>
                <w:b/>
                <w:bCs/>
              </w:rPr>
            </w:pPr>
            <w:proofErr w:type="spellStart"/>
            <w:r w:rsidRPr="006B5E0D">
              <w:rPr>
                <w:b/>
                <w:bCs/>
              </w:rPr>
              <w:t>Interprétation</w:t>
            </w:r>
            <w:proofErr w:type="spellEnd"/>
          </w:p>
        </w:tc>
      </w:tr>
      <w:tr w:rsidR="006B5E0D" w14:paraId="67F1D0A7" w14:textId="77777777" w:rsidTr="009C1485">
        <w:tc>
          <w:tcPr>
            <w:tcW w:w="2880" w:type="dxa"/>
          </w:tcPr>
          <w:p w14:paraId="4C0B0D88" w14:textId="77777777" w:rsidR="006B5E0D" w:rsidRDefault="006B5E0D" w:rsidP="009C1485">
            <w:r>
              <w:t>duration ↔ y</w:t>
            </w:r>
          </w:p>
        </w:tc>
        <w:tc>
          <w:tcPr>
            <w:tcW w:w="2880" w:type="dxa"/>
          </w:tcPr>
          <w:p w14:paraId="5F12FCEF" w14:textId="77777777" w:rsidR="006B5E0D" w:rsidRDefault="006B5E0D" w:rsidP="009C1485">
            <w:r>
              <w:t>+0.39</w:t>
            </w:r>
          </w:p>
        </w:tc>
        <w:tc>
          <w:tcPr>
            <w:tcW w:w="2880" w:type="dxa"/>
          </w:tcPr>
          <w:p w14:paraId="767E578E" w14:textId="77777777" w:rsidR="006B5E0D" w:rsidRDefault="006B5E0D" w:rsidP="009C1485">
            <w:r>
              <w:t xml:space="preserve">Variable la plus </w:t>
            </w:r>
            <w:proofErr w:type="spellStart"/>
            <w:r>
              <w:t>corrélée</w:t>
            </w:r>
            <w:proofErr w:type="spellEnd"/>
            <w:r>
              <w:t xml:space="preserve"> à la </w:t>
            </w:r>
            <w:proofErr w:type="spellStart"/>
            <w:r>
              <w:t>souscription</w:t>
            </w:r>
            <w:proofErr w:type="spellEnd"/>
          </w:p>
        </w:tc>
      </w:tr>
      <w:tr w:rsidR="006B5E0D" w14:paraId="3C8E7498" w14:textId="77777777" w:rsidTr="009C1485">
        <w:tc>
          <w:tcPr>
            <w:tcW w:w="2880" w:type="dxa"/>
          </w:tcPr>
          <w:p w14:paraId="42DE906D" w14:textId="77777777" w:rsidR="006B5E0D" w:rsidRDefault="006B5E0D" w:rsidP="009C1485">
            <w:r>
              <w:t>balance ↔ y</w:t>
            </w:r>
          </w:p>
        </w:tc>
        <w:tc>
          <w:tcPr>
            <w:tcW w:w="2880" w:type="dxa"/>
          </w:tcPr>
          <w:p w14:paraId="6F5785CE" w14:textId="77777777" w:rsidR="006B5E0D" w:rsidRDefault="006B5E0D" w:rsidP="009C1485">
            <w:r>
              <w:t>+0.05</w:t>
            </w:r>
          </w:p>
        </w:tc>
        <w:tc>
          <w:tcPr>
            <w:tcW w:w="2880" w:type="dxa"/>
          </w:tcPr>
          <w:p w14:paraId="0BB5125F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très </w:t>
            </w:r>
            <w:proofErr w:type="spellStart"/>
            <w:r>
              <w:t>faible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positive</w:t>
            </w:r>
          </w:p>
        </w:tc>
      </w:tr>
      <w:tr w:rsidR="006B5E0D" w14:paraId="7C9E1EAE" w14:textId="77777777" w:rsidTr="009C1485">
        <w:tc>
          <w:tcPr>
            <w:tcW w:w="2880" w:type="dxa"/>
          </w:tcPr>
          <w:p w14:paraId="401BB9E5" w14:textId="77777777" w:rsidR="006B5E0D" w:rsidRDefault="006B5E0D" w:rsidP="009C1485">
            <w:r>
              <w:t>campaign ↔ y</w:t>
            </w:r>
          </w:p>
        </w:tc>
        <w:tc>
          <w:tcPr>
            <w:tcW w:w="2880" w:type="dxa"/>
          </w:tcPr>
          <w:p w14:paraId="02B75565" w14:textId="77777777" w:rsidR="006B5E0D" w:rsidRDefault="006B5E0D" w:rsidP="009C1485">
            <w:r>
              <w:t>–0.07</w:t>
            </w:r>
          </w:p>
        </w:tc>
        <w:tc>
          <w:tcPr>
            <w:tcW w:w="2880" w:type="dxa"/>
          </w:tcPr>
          <w:p w14:paraId="4E53B6F1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et </w:t>
            </w:r>
            <w:proofErr w:type="spellStart"/>
            <w:r>
              <w:t>négative</w:t>
            </w:r>
            <w:proofErr w:type="spellEnd"/>
          </w:p>
        </w:tc>
      </w:tr>
      <w:tr w:rsidR="006B5E0D" w14:paraId="4F31EB3C" w14:textId="77777777" w:rsidTr="009C1485">
        <w:tc>
          <w:tcPr>
            <w:tcW w:w="2880" w:type="dxa"/>
          </w:tcPr>
          <w:p w14:paraId="590BF5F7" w14:textId="77777777" w:rsidR="006B5E0D" w:rsidRDefault="006B5E0D" w:rsidP="009C1485">
            <w:proofErr w:type="spellStart"/>
            <w:r>
              <w:t>pdays</w:t>
            </w:r>
            <w:proofErr w:type="spellEnd"/>
            <w:r>
              <w:t xml:space="preserve"> ↔ y</w:t>
            </w:r>
          </w:p>
        </w:tc>
        <w:tc>
          <w:tcPr>
            <w:tcW w:w="2880" w:type="dxa"/>
          </w:tcPr>
          <w:p w14:paraId="3AE7EF34" w14:textId="77777777" w:rsidR="006B5E0D" w:rsidRDefault="006B5E0D" w:rsidP="009C1485">
            <w:r>
              <w:t>+0.10</w:t>
            </w:r>
          </w:p>
        </w:tc>
        <w:tc>
          <w:tcPr>
            <w:tcW w:w="2880" w:type="dxa"/>
          </w:tcPr>
          <w:p w14:paraId="6ED07BFF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et positive</w:t>
            </w:r>
          </w:p>
        </w:tc>
      </w:tr>
      <w:tr w:rsidR="006B5E0D" w14:paraId="0A735700" w14:textId="77777777" w:rsidTr="009C1485">
        <w:tc>
          <w:tcPr>
            <w:tcW w:w="2880" w:type="dxa"/>
          </w:tcPr>
          <w:p w14:paraId="491A318A" w14:textId="77777777" w:rsidR="006B5E0D" w:rsidRDefault="006B5E0D" w:rsidP="009C1485">
            <w:r>
              <w:t>previous ↔ y</w:t>
            </w:r>
          </w:p>
        </w:tc>
        <w:tc>
          <w:tcPr>
            <w:tcW w:w="2880" w:type="dxa"/>
          </w:tcPr>
          <w:p w14:paraId="0CEB65AF" w14:textId="77777777" w:rsidR="006B5E0D" w:rsidRDefault="006B5E0D" w:rsidP="009C1485">
            <w:r>
              <w:t>+0.09</w:t>
            </w:r>
          </w:p>
        </w:tc>
        <w:tc>
          <w:tcPr>
            <w:tcW w:w="2880" w:type="dxa"/>
          </w:tcPr>
          <w:p w14:paraId="3DA8A94A" w14:textId="77777777" w:rsidR="006B5E0D" w:rsidRDefault="006B5E0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</w:p>
        </w:tc>
      </w:tr>
    </w:tbl>
    <w:p w14:paraId="05DD49AF" w14:textId="77777777" w:rsidR="006B5E0D" w:rsidRDefault="006B5E0D" w:rsidP="006B5E0D">
      <w:proofErr w:type="spellStart"/>
      <w:r>
        <w:rPr>
          <w:b/>
          <w:sz w:val="30"/>
        </w:rPr>
        <w:t>Recommandations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B5E0D" w:rsidRPr="006B5E0D" w14:paraId="6C490701" w14:textId="77777777" w:rsidTr="006B5E0D">
        <w:tc>
          <w:tcPr>
            <w:tcW w:w="4320" w:type="dxa"/>
            <w:shd w:val="clear" w:color="auto" w:fill="C6D9F1" w:themeFill="text2" w:themeFillTint="33"/>
          </w:tcPr>
          <w:p w14:paraId="15607846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 xml:space="preserve">Action à </w:t>
            </w:r>
            <w:proofErr w:type="spellStart"/>
            <w:r w:rsidRPr="006B5E0D">
              <w:rPr>
                <w:b/>
                <w:bCs/>
              </w:rPr>
              <w:t>entreprendre</w:t>
            </w:r>
            <w:proofErr w:type="spellEnd"/>
          </w:p>
        </w:tc>
        <w:tc>
          <w:tcPr>
            <w:tcW w:w="4320" w:type="dxa"/>
            <w:shd w:val="clear" w:color="auto" w:fill="C6D9F1" w:themeFill="text2" w:themeFillTint="33"/>
          </w:tcPr>
          <w:p w14:paraId="30F2C3A9" w14:textId="77777777" w:rsidR="006B5E0D" w:rsidRPr="006B5E0D" w:rsidRDefault="006B5E0D" w:rsidP="009C1485">
            <w:pPr>
              <w:rPr>
                <w:b/>
                <w:bCs/>
              </w:rPr>
            </w:pPr>
            <w:r w:rsidRPr="006B5E0D">
              <w:rPr>
                <w:b/>
                <w:bCs/>
              </w:rPr>
              <w:t>Justification</w:t>
            </w:r>
          </w:p>
        </w:tc>
      </w:tr>
      <w:tr w:rsidR="006B5E0D" w14:paraId="4667A825" w14:textId="77777777" w:rsidTr="009C1485">
        <w:tc>
          <w:tcPr>
            <w:tcW w:w="4320" w:type="dxa"/>
          </w:tcPr>
          <w:p w14:paraId="489E9EAF" w14:textId="77777777" w:rsidR="006B5E0D" w:rsidRDefault="006B5E0D" w:rsidP="009C1485">
            <w:r>
              <w:t>Conserver duration</w:t>
            </w:r>
          </w:p>
        </w:tc>
        <w:tc>
          <w:tcPr>
            <w:tcW w:w="4320" w:type="dxa"/>
          </w:tcPr>
          <w:p w14:paraId="083A7A04" w14:textId="77777777" w:rsidR="006B5E0D" w:rsidRDefault="006B5E0D" w:rsidP="009C1485">
            <w:r>
              <w:t xml:space="preserve">Variable la plus </w:t>
            </w:r>
            <w:proofErr w:type="spellStart"/>
            <w:r>
              <w:t>discriminante</w:t>
            </w:r>
            <w:proofErr w:type="spellEnd"/>
          </w:p>
        </w:tc>
      </w:tr>
      <w:tr w:rsidR="006B5E0D" w14:paraId="6631CF30" w14:textId="77777777" w:rsidTr="009C1485">
        <w:tc>
          <w:tcPr>
            <w:tcW w:w="4320" w:type="dxa"/>
          </w:tcPr>
          <w:p w14:paraId="11AA723B" w14:textId="77777777" w:rsidR="006B5E0D" w:rsidRDefault="006B5E0D" w:rsidP="009C1485">
            <w:r>
              <w:t xml:space="preserve">Garder </w:t>
            </w:r>
            <w:proofErr w:type="spellStart"/>
            <w:r>
              <w:t>pdays</w:t>
            </w:r>
            <w:proofErr w:type="spellEnd"/>
            <w:r>
              <w:t xml:space="preserve"> et previous</w:t>
            </w:r>
          </w:p>
        </w:tc>
        <w:tc>
          <w:tcPr>
            <w:tcW w:w="4320" w:type="dxa"/>
          </w:tcPr>
          <w:p w14:paraId="52ECEC4B" w14:textId="77777777" w:rsidR="006B5E0D" w:rsidRDefault="006B5E0D" w:rsidP="009C1485">
            <w:r>
              <w:t xml:space="preserve">Information </w:t>
            </w:r>
            <w:proofErr w:type="spellStart"/>
            <w:r>
              <w:t>comportementale</w:t>
            </w:r>
            <w:proofErr w:type="spellEnd"/>
            <w:r>
              <w:t xml:space="preserve"> utile</w:t>
            </w:r>
          </w:p>
        </w:tc>
      </w:tr>
      <w:tr w:rsidR="006B5E0D" w14:paraId="19B1407D" w14:textId="77777777" w:rsidTr="009C1485">
        <w:tc>
          <w:tcPr>
            <w:tcW w:w="4320" w:type="dxa"/>
          </w:tcPr>
          <w:p w14:paraId="1FE64B64" w14:textId="77777777" w:rsidR="006B5E0D" w:rsidRDefault="006B5E0D" w:rsidP="009C1485">
            <w:proofErr w:type="spellStart"/>
            <w:r>
              <w:t>Réduire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transformer campaign</w:t>
            </w:r>
          </w:p>
        </w:tc>
        <w:tc>
          <w:tcPr>
            <w:tcW w:w="4320" w:type="dxa"/>
          </w:tcPr>
          <w:p w14:paraId="60E704D5" w14:textId="77777777" w:rsidR="006B5E0D" w:rsidRDefault="006B5E0D" w:rsidP="009C1485">
            <w:proofErr w:type="spellStart"/>
            <w:r>
              <w:t>Effet</w:t>
            </w:r>
            <w:proofErr w:type="spellEnd"/>
            <w:r>
              <w:t xml:space="preserve"> </w:t>
            </w:r>
            <w:proofErr w:type="spellStart"/>
            <w:r>
              <w:t>d’usure</w:t>
            </w:r>
            <w:proofErr w:type="spellEnd"/>
            <w:r>
              <w:t xml:space="preserve"> à </w:t>
            </w:r>
            <w:proofErr w:type="spellStart"/>
            <w:r>
              <w:t>modéliser</w:t>
            </w:r>
            <w:proofErr w:type="spellEnd"/>
          </w:p>
        </w:tc>
      </w:tr>
      <w:tr w:rsidR="006B5E0D" w14:paraId="54697D5C" w14:textId="77777777" w:rsidTr="009C1485">
        <w:tc>
          <w:tcPr>
            <w:tcW w:w="4320" w:type="dxa"/>
          </w:tcPr>
          <w:p w14:paraId="4003BE79" w14:textId="77777777" w:rsidR="006B5E0D" w:rsidRDefault="006B5E0D" w:rsidP="009C1485">
            <w:proofErr w:type="spellStart"/>
            <w:r>
              <w:t>Inclure</w:t>
            </w:r>
            <w:proofErr w:type="spellEnd"/>
            <w:r>
              <w:t xml:space="preserve"> balance</w:t>
            </w:r>
          </w:p>
        </w:tc>
        <w:tc>
          <w:tcPr>
            <w:tcW w:w="4320" w:type="dxa"/>
          </w:tcPr>
          <w:p w14:paraId="6AAEF13C" w14:textId="77777777" w:rsidR="006B5E0D" w:rsidRDefault="006B5E0D" w:rsidP="009C1485">
            <w:proofErr w:type="spellStart"/>
            <w:r>
              <w:t>Complément</w:t>
            </w:r>
            <w:proofErr w:type="spellEnd"/>
            <w:r>
              <w:t xml:space="preserve"> </w:t>
            </w:r>
            <w:proofErr w:type="spellStart"/>
            <w:r>
              <w:t>contextuel</w:t>
            </w:r>
            <w:proofErr w:type="spellEnd"/>
            <w:r>
              <w:t xml:space="preserve"> </w:t>
            </w:r>
            <w:proofErr w:type="spellStart"/>
            <w:r>
              <w:t>économique</w:t>
            </w:r>
            <w:proofErr w:type="spellEnd"/>
          </w:p>
        </w:tc>
      </w:tr>
    </w:tbl>
    <w:p w14:paraId="2B68223D" w14:textId="77777777" w:rsidR="006B5E0D" w:rsidRDefault="006B5E0D" w:rsidP="006B5E0D"/>
    <w:p w14:paraId="61640722" w14:textId="77777777" w:rsidR="0041597D" w:rsidRDefault="0041597D" w:rsidP="0041597D">
      <w:proofErr w:type="spellStart"/>
      <w:r>
        <w:rPr>
          <w:b/>
          <w:sz w:val="30"/>
        </w:rPr>
        <w:t>Corrélation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partielle</w:t>
      </w:r>
      <w:proofErr w:type="spellEnd"/>
    </w:p>
    <w:p w14:paraId="55729804" w14:textId="77777777" w:rsidR="0041597D" w:rsidRDefault="0041597D" w:rsidP="0041597D">
      <w:r>
        <w:t xml:space="preserve">Objectif : </w:t>
      </w:r>
      <w:proofErr w:type="spellStart"/>
      <w:r>
        <w:t>Isoler</w:t>
      </w:r>
      <w:proofErr w:type="spellEnd"/>
      <w:r>
        <w:t xml:space="preserve"> </w:t>
      </w:r>
      <w:proofErr w:type="spellStart"/>
      <w:r>
        <w:t>l’effet</w:t>
      </w:r>
      <w:proofErr w:type="spellEnd"/>
      <w:r>
        <w:t xml:space="preserve"> propre de </w:t>
      </w:r>
      <w:proofErr w:type="spellStart"/>
      <w:r>
        <w:t>chaque</w:t>
      </w:r>
      <w:proofErr w:type="spellEnd"/>
      <w:r>
        <w:t xml:space="preserve"> variable explicative sur y, </w:t>
      </w:r>
      <w:proofErr w:type="spellStart"/>
      <w:r>
        <w:t>en</w:t>
      </w:r>
      <w:proofErr w:type="spellEnd"/>
      <w:r>
        <w:t xml:space="preserve"> </w:t>
      </w:r>
      <w:proofErr w:type="spellStart"/>
      <w:r>
        <w:t>neutralisant</w:t>
      </w:r>
      <w:proofErr w:type="spellEnd"/>
      <w:r>
        <w:t xml:space="preserve"> </w:t>
      </w:r>
      <w:proofErr w:type="spellStart"/>
      <w:r>
        <w:t>l’effet</w:t>
      </w:r>
      <w:proofErr w:type="spellEnd"/>
      <w:r>
        <w:t xml:space="preserve"> des </w:t>
      </w:r>
      <w:proofErr w:type="spellStart"/>
      <w:r>
        <w:t>autres</w:t>
      </w:r>
      <w:proofErr w:type="spellEnd"/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1597D" w:rsidRPr="0041597D" w14:paraId="0EB868CE" w14:textId="77777777" w:rsidTr="0041597D">
        <w:tc>
          <w:tcPr>
            <w:tcW w:w="2880" w:type="dxa"/>
            <w:shd w:val="clear" w:color="auto" w:fill="C6D9F1" w:themeFill="text2" w:themeFillTint="33"/>
          </w:tcPr>
          <w:p w14:paraId="283EA42D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Variable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062D1A35" w14:textId="77777777" w:rsidR="0041597D" w:rsidRPr="0041597D" w:rsidRDefault="0041597D" w:rsidP="009C1485">
            <w:pPr>
              <w:rPr>
                <w:b/>
                <w:bCs/>
              </w:rPr>
            </w:pPr>
            <w:proofErr w:type="spellStart"/>
            <w:r w:rsidRPr="0041597D">
              <w:rPr>
                <w:b/>
                <w:bCs/>
              </w:rPr>
              <w:t>Corrélation</w:t>
            </w:r>
            <w:proofErr w:type="spellEnd"/>
            <w:r w:rsidRPr="0041597D">
              <w:rPr>
                <w:b/>
                <w:bCs/>
              </w:rPr>
              <w:t xml:space="preserve"> </w:t>
            </w:r>
            <w:proofErr w:type="spellStart"/>
            <w:r w:rsidRPr="0041597D">
              <w:rPr>
                <w:b/>
                <w:bCs/>
              </w:rPr>
              <w:t>partielle</w:t>
            </w:r>
            <w:proofErr w:type="spellEnd"/>
          </w:p>
        </w:tc>
        <w:tc>
          <w:tcPr>
            <w:tcW w:w="2880" w:type="dxa"/>
            <w:shd w:val="clear" w:color="auto" w:fill="C6D9F1" w:themeFill="text2" w:themeFillTint="33"/>
          </w:tcPr>
          <w:p w14:paraId="0B531E27" w14:textId="77777777" w:rsidR="0041597D" w:rsidRPr="0041597D" w:rsidRDefault="0041597D" w:rsidP="009C1485">
            <w:pPr>
              <w:rPr>
                <w:b/>
                <w:bCs/>
              </w:rPr>
            </w:pPr>
            <w:proofErr w:type="spellStart"/>
            <w:r w:rsidRPr="0041597D">
              <w:rPr>
                <w:b/>
                <w:bCs/>
              </w:rPr>
              <w:t>Interprétation</w:t>
            </w:r>
            <w:proofErr w:type="spellEnd"/>
          </w:p>
        </w:tc>
      </w:tr>
      <w:tr w:rsidR="0041597D" w14:paraId="4B9F33DD" w14:textId="77777777" w:rsidTr="009C1485">
        <w:tc>
          <w:tcPr>
            <w:tcW w:w="2880" w:type="dxa"/>
          </w:tcPr>
          <w:p w14:paraId="539967DF" w14:textId="77777777" w:rsidR="0041597D" w:rsidRDefault="0041597D" w:rsidP="009C1485">
            <w:r>
              <w:t>duration</w:t>
            </w:r>
          </w:p>
        </w:tc>
        <w:tc>
          <w:tcPr>
            <w:tcW w:w="2880" w:type="dxa"/>
          </w:tcPr>
          <w:p w14:paraId="3F32C954" w14:textId="77777777" w:rsidR="0041597D" w:rsidRDefault="0041597D" w:rsidP="009C1485">
            <w:r>
              <w:t>+0.394</w:t>
            </w:r>
          </w:p>
        </w:tc>
        <w:tc>
          <w:tcPr>
            <w:tcW w:w="2880" w:type="dxa"/>
          </w:tcPr>
          <w:p w14:paraId="1A6263E6" w14:textId="77777777" w:rsidR="0041597D" w:rsidRDefault="0041597D" w:rsidP="009C1485">
            <w:proofErr w:type="spellStart"/>
            <w:r>
              <w:t>Corrélation</w:t>
            </w:r>
            <w:proofErr w:type="spellEnd"/>
            <w:r>
              <w:t xml:space="preserve"> forte et significative. duration </w:t>
            </w:r>
            <w:proofErr w:type="spellStart"/>
            <w:r>
              <w:t>reste</w:t>
            </w:r>
            <w:proofErr w:type="spellEnd"/>
            <w:r>
              <w:t xml:space="preserve"> la variable la plus explicative.</w:t>
            </w:r>
          </w:p>
        </w:tc>
      </w:tr>
      <w:tr w:rsidR="0041597D" w14:paraId="1278890E" w14:textId="77777777" w:rsidTr="009C1485">
        <w:tc>
          <w:tcPr>
            <w:tcW w:w="2880" w:type="dxa"/>
          </w:tcPr>
          <w:p w14:paraId="35957FCD" w14:textId="77777777" w:rsidR="0041597D" w:rsidRDefault="0041597D" w:rsidP="009C1485">
            <w:r>
              <w:t>balance</w:t>
            </w:r>
          </w:p>
        </w:tc>
        <w:tc>
          <w:tcPr>
            <w:tcW w:w="2880" w:type="dxa"/>
          </w:tcPr>
          <w:p w14:paraId="43549F22" w14:textId="77777777" w:rsidR="0041597D" w:rsidRDefault="0041597D" w:rsidP="009C1485">
            <w:r>
              <w:t>+0.047</w:t>
            </w:r>
          </w:p>
        </w:tc>
        <w:tc>
          <w:tcPr>
            <w:tcW w:w="2880" w:type="dxa"/>
          </w:tcPr>
          <w:p w14:paraId="2069B604" w14:textId="77777777" w:rsidR="0041597D" w:rsidRDefault="0041597D" w:rsidP="009C1485">
            <w:proofErr w:type="spellStart"/>
            <w:r>
              <w:t>Corrélation</w:t>
            </w:r>
            <w:proofErr w:type="spellEnd"/>
            <w:r>
              <w:t xml:space="preserve"> très </w:t>
            </w:r>
            <w:proofErr w:type="spellStart"/>
            <w:r>
              <w:t>faible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significative. </w:t>
            </w:r>
            <w:proofErr w:type="spellStart"/>
            <w:r>
              <w:t>Effet</w:t>
            </w:r>
            <w:proofErr w:type="spellEnd"/>
            <w:r>
              <w:t xml:space="preserve"> direct </w:t>
            </w:r>
            <w:proofErr w:type="spellStart"/>
            <w:r>
              <w:t>limité</w:t>
            </w:r>
            <w:proofErr w:type="spellEnd"/>
            <w:r>
              <w:t>.</w:t>
            </w:r>
          </w:p>
        </w:tc>
      </w:tr>
      <w:tr w:rsidR="0041597D" w14:paraId="34FB8F57" w14:textId="77777777" w:rsidTr="009C1485">
        <w:tc>
          <w:tcPr>
            <w:tcW w:w="2880" w:type="dxa"/>
          </w:tcPr>
          <w:p w14:paraId="352E8A25" w14:textId="77777777" w:rsidR="0041597D" w:rsidRDefault="0041597D" w:rsidP="009C1485">
            <w:r>
              <w:t>campaign</w:t>
            </w:r>
          </w:p>
        </w:tc>
        <w:tc>
          <w:tcPr>
            <w:tcW w:w="2880" w:type="dxa"/>
          </w:tcPr>
          <w:p w14:paraId="55767FC9" w14:textId="77777777" w:rsidR="0041597D" w:rsidRDefault="0041597D" w:rsidP="009C1485">
            <w:r>
              <w:t>-0.034</w:t>
            </w:r>
          </w:p>
        </w:tc>
        <w:tc>
          <w:tcPr>
            <w:tcW w:w="2880" w:type="dxa"/>
          </w:tcPr>
          <w:p w14:paraId="3E1133C3" w14:textId="77777777" w:rsidR="0041597D" w:rsidRDefault="0041597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et </w:t>
            </w:r>
            <w:proofErr w:type="spellStart"/>
            <w:r>
              <w:t>négative</w:t>
            </w:r>
            <w:proofErr w:type="spellEnd"/>
            <w:r>
              <w:t>. Le sur-</w:t>
            </w:r>
            <w:proofErr w:type="spellStart"/>
            <w:r>
              <w:t>sollicitation</w:t>
            </w:r>
            <w:proofErr w:type="spellEnd"/>
            <w:r>
              <w:t xml:space="preserve"> a un </w:t>
            </w:r>
            <w:proofErr w:type="spellStart"/>
            <w:r>
              <w:t>effet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réel</w:t>
            </w:r>
            <w:proofErr w:type="spellEnd"/>
            <w:r>
              <w:t>.</w:t>
            </w:r>
          </w:p>
        </w:tc>
      </w:tr>
      <w:tr w:rsidR="0041597D" w14:paraId="669DAED4" w14:textId="77777777" w:rsidTr="009C1485">
        <w:tc>
          <w:tcPr>
            <w:tcW w:w="2880" w:type="dxa"/>
          </w:tcPr>
          <w:p w14:paraId="31B6CBBB" w14:textId="77777777" w:rsidR="0041597D" w:rsidRDefault="0041597D" w:rsidP="009C1485">
            <w:proofErr w:type="spellStart"/>
            <w:r>
              <w:t>pdays</w:t>
            </w:r>
            <w:proofErr w:type="spellEnd"/>
          </w:p>
        </w:tc>
        <w:tc>
          <w:tcPr>
            <w:tcW w:w="2880" w:type="dxa"/>
          </w:tcPr>
          <w:p w14:paraId="4CB29794" w14:textId="77777777" w:rsidR="0041597D" w:rsidRDefault="0041597D" w:rsidP="009C1485">
            <w:r>
              <w:t>+0.074</w:t>
            </w:r>
          </w:p>
        </w:tc>
        <w:tc>
          <w:tcPr>
            <w:tcW w:w="2880" w:type="dxa"/>
          </w:tcPr>
          <w:p w14:paraId="7A6DF003" w14:textId="77777777" w:rsidR="0041597D" w:rsidRDefault="0041597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. Recontact </w:t>
            </w:r>
            <w:proofErr w:type="spellStart"/>
            <w:r>
              <w:t>récent</w:t>
            </w:r>
            <w:proofErr w:type="spellEnd"/>
            <w:r>
              <w:t xml:space="preserve"> </w:t>
            </w:r>
            <w:proofErr w:type="spellStart"/>
            <w:r>
              <w:t>reste</w:t>
            </w:r>
            <w:proofErr w:type="spellEnd"/>
            <w:r>
              <w:t xml:space="preserve"> un </w:t>
            </w:r>
            <w:proofErr w:type="spellStart"/>
            <w:r>
              <w:t>facteur</w:t>
            </w:r>
            <w:proofErr w:type="spellEnd"/>
            <w:r>
              <w:t xml:space="preserve"> </w:t>
            </w:r>
            <w:proofErr w:type="spellStart"/>
            <w:r>
              <w:t>légèrement</w:t>
            </w:r>
            <w:proofErr w:type="spellEnd"/>
            <w:r>
              <w:t xml:space="preserve"> favorable.</w:t>
            </w:r>
          </w:p>
        </w:tc>
      </w:tr>
      <w:tr w:rsidR="0041597D" w14:paraId="6AA7AB07" w14:textId="77777777" w:rsidTr="009C1485">
        <w:tc>
          <w:tcPr>
            <w:tcW w:w="2880" w:type="dxa"/>
          </w:tcPr>
          <w:p w14:paraId="4A48F214" w14:textId="77777777" w:rsidR="0041597D" w:rsidRDefault="0041597D" w:rsidP="009C1485">
            <w:r>
              <w:t>previous</w:t>
            </w:r>
          </w:p>
        </w:tc>
        <w:tc>
          <w:tcPr>
            <w:tcW w:w="2880" w:type="dxa"/>
          </w:tcPr>
          <w:p w14:paraId="6B7BB4CB" w14:textId="77777777" w:rsidR="0041597D" w:rsidRDefault="0041597D" w:rsidP="009C1485">
            <w:r>
              <w:t>+0.055</w:t>
            </w:r>
          </w:p>
        </w:tc>
        <w:tc>
          <w:tcPr>
            <w:tcW w:w="2880" w:type="dxa"/>
          </w:tcPr>
          <w:p w14:paraId="03D3AD30" w14:textId="77777777" w:rsidR="0041597D" w:rsidRDefault="0041597D" w:rsidP="009C1485">
            <w:proofErr w:type="spellStart"/>
            <w:r>
              <w:t>Corrélation</w:t>
            </w:r>
            <w:proofErr w:type="spellEnd"/>
            <w:r>
              <w:t xml:space="preserve"> </w:t>
            </w:r>
            <w:proofErr w:type="spellStart"/>
            <w:r>
              <w:t>faible</w:t>
            </w:r>
            <w:proofErr w:type="spellEnd"/>
            <w:r>
              <w:t xml:space="preserve">. </w:t>
            </w:r>
            <w:proofErr w:type="spellStart"/>
            <w:r>
              <w:t>L’historique</w:t>
            </w:r>
            <w:proofErr w:type="spellEnd"/>
            <w:r>
              <w:t xml:space="preserve"> de contact </w:t>
            </w:r>
            <w:proofErr w:type="spellStart"/>
            <w:r>
              <w:t>reste</w:t>
            </w:r>
            <w:proofErr w:type="spellEnd"/>
            <w:r>
              <w:t xml:space="preserve"> </w:t>
            </w:r>
            <w:proofErr w:type="spellStart"/>
            <w:r>
              <w:t>légèrement</w:t>
            </w:r>
            <w:proofErr w:type="spellEnd"/>
            <w:r>
              <w:t xml:space="preserve"> </w:t>
            </w:r>
            <w:proofErr w:type="spellStart"/>
            <w:r>
              <w:t>explicatif</w:t>
            </w:r>
            <w:proofErr w:type="spellEnd"/>
            <w:r>
              <w:t>.</w:t>
            </w:r>
          </w:p>
        </w:tc>
      </w:tr>
    </w:tbl>
    <w:p w14:paraId="3D592C45" w14:textId="77777777" w:rsidR="0041597D" w:rsidRDefault="0041597D" w:rsidP="0041597D">
      <w:r>
        <w:t xml:space="preserve">Conclusion : </w:t>
      </w:r>
      <w:proofErr w:type="spellStart"/>
      <w:r>
        <w:t>Toutes</w:t>
      </w:r>
      <w:proofErr w:type="spellEnd"/>
      <w:r>
        <w:t xml:space="preserve"> les variables </w:t>
      </w:r>
      <w:proofErr w:type="spellStart"/>
      <w:r>
        <w:t>conservent</w:t>
      </w:r>
      <w:proofErr w:type="spellEnd"/>
      <w:r>
        <w:t xml:space="preserve"> un </w:t>
      </w:r>
      <w:proofErr w:type="spellStart"/>
      <w:r>
        <w:t>effet</w:t>
      </w:r>
      <w:proofErr w:type="spellEnd"/>
      <w:r>
        <w:t xml:space="preserve"> propre </w:t>
      </w:r>
      <w:proofErr w:type="spellStart"/>
      <w:r>
        <w:t>significatif</w:t>
      </w:r>
      <w:proofErr w:type="spellEnd"/>
      <w:r>
        <w:t xml:space="preserve"> sur y. duration </w:t>
      </w:r>
      <w:proofErr w:type="spellStart"/>
      <w:r>
        <w:t>est</w:t>
      </w:r>
      <w:proofErr w:type="spellEnd"/>
      <w:r>
        <w:t xml:space="preserve"> la plus </w:t>
      </w:r>
      <w:proofErr w:type="spellStart"/>
      <w:r>
        <w:t>dominante</w:t>
      </w:r>
      <w:proofErr w:type="spellEnd"/>
      <w:r>
        <w:t>.</w:t>
      </w:r>
    </w:p>
    <w:p w14:paraId="05DBCE5B" w14:textId="77777777" w:rsidR="0041597D" w:rsidRDefault="0041597D" w:rsidP="0041597D">
      <w:pPr>
        <w:rPr>
          <w:b/>
          <w:sz w:val="30"/>
        </w:rPr>
      </w:pPr>
    </w:p>
    <w:p w14:paraId="70326927" w14:textId="77777777" w:rsidR="0041597D" w:rsidRDefault="0041597D" w:rsidP="0041597D">
      <w:pPr>
        <w:rPr>
          <w:b/>
          <w:sz w:val="30"/>
        </w:rPr>
      </w:pPr>
    </w:p>
    <w:p w14:paraId="61DDE589" w14:textId="77777777" w:rsidR="0041597D" w:rsidRDefault="0041597D" w:rsidP="0041597D">
      <w:pPr>
        <w:rPr>
          <w:b/>
          <w:sz w:val="30"/>
        </w:rPr>
      </w:pPr>
    </w:p>
    <w:p w14:paraId="74329FF2" w14:textId="77777777" w:rsidR="0041597D" w:rsidRDefault="0041597D" w:rsidP="0041597D">
      <w:pPr>
        <w:rPr>
          <w:b/>
          <w:sz w:val="30"/>
        </w:rPr>
      </w:pPr>
    </w:p>
    <w:p w14:paraId="21042F28" w14:textId="18BBB59A" w:rsidR="0041597D" w:rsidRDefault="0041597D" w:rsidP="0041597D">
      <w:r>
        <w:rPr>
          <w:b/>
          <w:sz w:val="30"/>
        </w:rPr>
        <w:lastRenderedPageBreak/>
        <w:t>MANOVA</w:t>
      </w:r>
    </w:p>
    <w:p w14:paraId="3891CE13" w14:textId="77777777" w:rsidR="0041597D" w:rsidRDefault="0041597D" w:rsidP="0041597D">
      <w:r>
        <w:t xml:space="preserve">Objectif : </w:t>
      </w:r>
      <w:proofErr w:type="spellStart"/>
      <w:r>
        <w:t>Mesurer</w:t>
      </w:r>
      <w:proofErr w:type="spellEnd"/>
      <w:r>
        <w:t xml:space="preserve"> </w:t>
      </w:r>
      <w:proofErr w:type="spellStart"/>
      <w:r>
        <w:t>l’effet</w:t>
      </w:r>
      <w:proofErr w:type="spellEnd"/>
      <w:r>
        <w:t xml:space="preserve"> </w:t>
      </w:r>
      <w:proofErr w:type="spellStart"/>
      <w:r>
        <w:t>simultané</w:t>
      </w:r>
      <w:proofErr w:type="spellEnd"/>
      <w:r>
        <w:t xml:space="preserve"> de variables </w:t>
      </w:r>
      <w:proofErr w:type="spellStart"/>
      <w:r>
        <w:t>catégorielles</w:t>
      </w:r>
      <w:proofErr w:type="spellEnd"/>
      <w:r>
        <w:t xml:space="preserve"> sur </w:t>
      </w:r>
      <w:proofErr w:type="spellStart"/>
      <w:r>
        <w:t>plusieurs</w:t>
      </w:r>
      <w:proofErr w:type="spellEnd"/>
      <w:r>
        <w:t xml:space="preserve"> variables </w:t>
      </w:r>
      <w:proofErr w:type="spellStart"/>
      <w:r>
        <w:t>numériques</w:t>
      </w:r>
      <w:proofErr w:type="spellEnd"/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1597D" w:rsidRPr="0041597D" w14:paraId="6AAE6F89" w14:textId="77777777" w:rsidTr="0041597D">
        <w:tc>
          <w:tcPr>
            <w:tcW w:w="2160" w:type="dxa"/>
            <w:shd w:val="clear" w:color="auto" w:fill="C6D9F1" w:themeFill="text2" w:themeFillTint="33"/>
          </w:tcPr>
          <w:p w14:paraId="4C9B7FC0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Variable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0480C238" w14:textId="77777777" w:rsidR="0041597D" w:rsidRPr="0041597D" w:rsidRDefault="0041597D" w:rsidP="009C1485">
            <w:pPr>
              <w:rPr>
                <w:b/>
                <w:bCs/>
              </w:rPr>
            </w:pPr>
            <w:proofErr w:type="spellStart"/>
            <w:r w:rsidRPr="0041597D">
              <w:rPr>
                <w:b/>
                <w:bCs/>
              </w:rPr>
              <w:t>Effet</w:t>
            </w:r>
            <w:proofErr w:type="spellEnd"/>
            <w:r w:rsidRPr="0041597D">
              <w:rPr>
                <w:b/>
                <w:bCs/>
              </w:rPr>
              <w:t xml:space="preserve"> global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5AA78D2C" w14:textId="77777777" w:rsidR="0041597D" w:rsidRPr="0041597D" w:rsidRDefault="0041597D" w:rsidP="009C1485">
            <w:pPr>
              <w:rPr>
                <w:b/>
                <w:bCs/>
              </w:rPr>
            </w:pPr>
            <w:proofErr w:type="spellStart"/>
            <w:r w:rsidRPr="0041597D">
              <w:rPr>
                <w:b/>
                <w:bCs/>
              </w:rPr>
              <w:t>Significatif</w:t>
            </w:r>
            <w:proofErr w:type="spellEnd"/>
            <w:r w:rsidRPr="0041597D">
              <w:rPr>
                <w:b/>
                <w:bCs/>
              </w:rPr>
              <w:t xml:space="preserve"> ?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68DFBEFA" w14:textId="77777777" w:rsidR="0041597D" w:rsidRPr="0041597D" w:rsidRDefault="0041597D" w:rsidP="009C1485">
            <w:pPr>
              <w:rPr>
                <w:b/>
                <w:bCs/>
              </w:rPr>
            </w:pPr>
            <w:proofErr w:type="spellStart"/>
            <w:r w:rsidRPr="0041597D">
              <w:rPr>
                <w:b/>
                <w:bCs/>
              </w:rPr>
              <w:t>Interprétation</w:t>
            </w:r>
            <w:proofErr w:type="spellEnd"/>
          </w:p>
        </w:tc>
      </w:tr>
      <w:tr w:rsidR="0041597D" w14:paraId="5CE31066" w14:textId="77777777" w:rsidTr="009C1485">
        <w:tc>
          <w:tcPr>
            <w:tcW w:w="2160" w:type="dxa"/>
          </w:tcPr>
          <w:p w14:paraId="40F9B821" w14:textId="77777777" w:rsidR="0041597D" w:rsidRDefault="0041597D" w:rsidP="009C1485">
            <w:proofErr w:type="spellStart"/>
            <w:r>
              <w:t>poutcome</w:t>
            </w:r>
            <w:proofErr w:type="spellEnd"/>
          </w:p>
        </w:tc>
        <w:tc>
          <w:tcPr>
            <w:tcW w:w="2160" w:type="dxa"/>
          </w:tcPr>
          <w:p w14:paraId="4719B044" w14:textId="77777777" w:rsidR="0041597D" w:rsidRDefault="0041597D" w:rsidP="009C1485">
            <w:r>
              <w:t>Très fort</w:t>
            </w:r>
          </w:p>
        </w:tc>
        <w:tc>
          <w:tcPr>
            <w:tcW w:w="2160" w:type="dxa"/>
          </w:tcPr>
          <w:p w14:paraId="3F8BF838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77BE5C2D" w14:textId="77777777" w:rsidR="0041597D" w:rsidRDefault="0041597D" w:rsidP="009C1485">
            <w:r>
              <w:t xml:space="preserve">Meilleur </w:t>
            </w:r>
            <w:proofErr w:type="spellStart"/>
            <w:r>
              <w:t>prédicteur</w:t>
            </w:r>
            <w:proofErr w:type="spellEnd"/>
            <w:r>
              <w:t xml:space="preserve"> </w:t>
            </w:r>
            <w:proofErr w:type="spellStart"/>
            <w:r>
              <w:t>multivarié</w:t>
            </w:r>
            <w:proofErr w:type="spellEnd"/>
          </w:p>
        </w:tc>
      </w:tr>
      <w:tr w:rsidR="0041597D" w14:paraId="41985DEE" w14:textId="77777777" w:rsidTr="009C1485">
        <w:tc>
          <w:tcPr>
            <w:tcW w:w="2160" w:type="dxa"/>
          </w:tcPr>
          <w:p w14:paraId="0DF9022F" w14:textId="77777777" w:rsidR="0041597D" w:rsidRDefault="0041597D" w:rsidP="009C1485">
            <w:r>
              <w:t>contact</w:t>
            </w:r>
          </w:p>
        </w:tc>
        <w:tc>
          <w:tcPr>
            <w:tcW w:w="2160" w:type="dxa"/>
          </w:tcPr>
          <w:p w14:paraId="24D5727C" w14:textId="77777777" w:rsidR="0041597D" w:rsidRDefault="0041597D" w:rsidP="009C1485">
            <w:r>
              <w:t>Fort</w:t>
            </w:r>
          </w:p>
        </w:tc>
        <w:tc>
          <w:tcPr>
            <w:tcW w:w="2160" w:type="dxa"/>
          </w:tcPr>
          <w:p w14:paraId="2B95B55F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295BCB70" w14:textId="77777777" w:rsidR="0041597D" w:rsidRDefault="0041597D" w:rsidP="009C1485">
            <w:r>
              <w:t xml:space="preserve">Type de contact </w:t>
            </w:r>
            <w:proofErr w:type="spellStart"/>
            <w:r>
              <w:t>influe</w:t>
            </w:r>
            <w:proofErr w:type="spellEnd"/>
            <w:r>
              <w:t xml:space="preserve"> sur les </w:t>
            </w:r>
            <w:proofErr w:type="spellStart"/>
            <w:r>
              <w:t>comportements</w:t>
            </w:r>
            <w:proofErr w:type="spellEnd"/>
            <w:r>
              <w:t xml:space="preserve"> </w:t>
            </w:r>
            <w:proofErr w:type="spellStart"/>
            <w:r>
              <w:t>numériques</w:t>
            </w:r>
            <w:proofErr w:type="spellEnd"/>
          </w:p>
        </w:tc>
      </w:tr>
      <w:tr w:rsidR="0041597D" w14:paraId="7CA2D779" w14:textId="77777777" w:rsidTr="009C1485">
        <w:tc>
          <w:tcPr>
            <w:tcW w:w="2160" w:type="dxa"/>
          </w:tcPr>
          <w:p w14:paraId="0D584FED" w14:textId="77777777" w:rsidR="0041597D" w:rsidRDefault="0041597D" w:rsidP="009C1485">
            <w:r>
              <w:t>month</w:t>
            </w:r>
          </w:p>
        </w:tc>
        <w:tc>
          <w:tcPr>
            <w:tcW w:w="2160" w:type="dxa"/>
          </w:tcPr>
          <w:p w14:paraId="0FFEF01F" w14:textId="77777777" w:rsidR="0041597D" w:rsidRDefault="0041597D" w:rsidP="009C1485">
            <w:proofErr w:type="spellStart"/>
            <w:r>
              <w:t>Modéré</w:t>
            </w:r>
            <w:proofErr w:type="spellEnd"/>
          </w:p>
        </w:tc>
        <w:tc>
          <w:tcPr>
            <w:tcW w:w="2160" w:type="dxa"/>
          </w:tcPr>
          <w:p w14:paraId="424E9181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5B30DD33" w14:textId="77777777" w:rsidR="0041597D" w:rsidRDefault="0041597D" w:rsidP="009C1485">
            <w:proofErr w:type="spellStart"/>
            <w:r>
              <w:t>L'effet</w:t>
            </w:r>
            <w:proofErr w:type="spellEnd"/>
            <w:r>
              <w:t xml:space="preserve"> du </w:t>
            </w:r>
            <w:proofErr w:type="spellStart"/>
            <w:r>
              <w:t>mois</w:t>
            </w:r>
            <w:proofErr w:type="spellEnd"/>
            <w:r>
              <w:t xml:space="preserve"> sur les </w:t>
            </w:r>
            <w:proofErr w:type="spellStart"/>
            <w:r>
              <w:t>indicateurs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réel</w:t>
            </w:r>
            <w:proofErr w:type="spellEnd"/>
          </w:p>
        </w:tc>
      </w:tr>
      <w:tr w:rsidR="0041597D" w14:paraId="7B8A1030" w14:textId="77777777" w:rsidTr="009C1485">
        <w:tc>
          <w:tcPr>
            <w:tcW w:w="2160" w:type="dxa"/>
          </w:tcPr>
          <w:p w14:paraId="0E313705" w14:textId="77777777" w:rsidR="0041597D" w:rsidRDefault="0041597D" w:rsidP="009C1485">
            <w:r>
              <w:t>education</w:t>
            </w:r>
          </w:p>
        </w:tc>
        <w:tc>
          <w:tcPr>
            <w:tcW w:w="2160" w:type="dxa"/>
          </w:tcPr>
          <w:p w14:paraId="11186A40" w14:textId="77777777" w:rsidR="0041597D" w:rsidRDefault="0041597D" w:rsidP="009C1485">
            <w:proofErr w:type="spellStart"/>
            <w:r>
              <w:t>Faible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significatif</w:t>
            </w:r>
            <w:proofErr w:type="spellEnd"/>
          </w:p>
        </w:tc>
        <w:tc>
          <w:tcPr>
            <w:tcW w:w="2160" w:type="dxa"/>
          </w:tcPr>
          <w:p w14:paraId="70B0CBE6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498B2EAA" w14:textId="77777777" w:rsidR="0041597D" w:rsidRDefault="0041597D" w:rsidP="009C1485">
            <w:proofErr w:type="spellStart"/>
            <w:r>
              <w:t>L’éducation</w:t>
            </w:r>
            <w:proofErr w:type="spellEnd"/>
            <w:r>
              <w:t xml:space="preserve"> </w:t>
            </w:r>
            <w:proofErr w:type="spellStart"/>
            <w:r>
              <w:t>joue</w:t>
            </w:r>
            <w:proofErr w:type="spellEnd"/>
            <w:r>
              <w:t xml:space="preserve"> un </w:t>
            </w:r>
            <w:proofErr w:type="spellStart"/>
            <w:r>
              <w:t>rôle</w:t>
            </w:r>
            <w:proofErr w:type="spellEnd"/>
            <w:r>
              <w:t xml:space="preserve"> </w:t>
            </w:r>
            <w:proofErr w:type="spellStart"/>
            <w:r>
              <w:t>limité</w:t>
            </w:r>
            <w:proofErr w:type="spellEnd"/>
          </w:p>
        </w:tc>
      </w:tr>
      <w:tr w:rsidR="0041597D" w14:paraId="52373DB6" w14:textId="77777777" w:rsidTr="009C1485">
        <w:tc>
          <w:tcPr>
            <w:tcW w:w="2160" w:type="dxa"/>
          </w:tcPr>
          <w:p w14:paraId="7A9BF8DF" w14:textId="77777777" w:rsidR="0041597D" w:rsidRDefault="0041597D" w:rsidP="009C1485">
            <w:r>
              <w:t>job</w:t>
            </w:r>
          </w:p>
        </w:tc>
        <w:tc>
          <w:tcPr>
            <w:tcW w:w="2160" w:type="dxa"/>
          </w:tcPr>
          <w:p w14:paraId="4CA77188" w14:textId="77777777" w:rsidR="0041597D" w:rsidRDefault="0041597D" w:rsidP="009C1485">
            <w:proofErr w:type="spellStart"/>
            <w:r>
              <w:t>Faible</w:t>
            </w:r>
            <w:proofErr w:type="spellEnd"/>
          </w:p>
        </w:tc>
        <w:tc>
          <w:tcPr>
            <w:tcW w:w="2160" w:type="dxa"/>
          </w:tcPr>
          <w:p w14:paraId="4EBB453F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015C6FBC" w14:textId="77777777" w:rsidR="0041597D" w:rsidRDefault="0041597D" w:rsidP="009C1485">
            <w:proofErr w:type="spellStart"/>
            <w:r>
              <w:t>L'effet</w:t>
            </w:r>
            <w:proofErr w:type="spellEnd"/>
            <w:r>
              <w:t xml:space="preserve"> du métier </w:t>
            </w:r>
            <w:proofErr w:type="spellStart"/>
            <w:r>
              <w:t>est</w:t>
            </w:r>
            <w:proofErr w:type="spellEnd"/>
            <w:r>
              <w:t xml:space="preserve"> marginal</w:t>
            </w:r>
          </w:p>
        </w:tc>
      </w:tr>
    </w:tbl>
    <w:p w14:paraId="2C4754B9" w14:textId="77777777" w:rsidR="0041597D" w:rsidRDefault="0041597D" w:rsidP="0041597D">
      <w:r>
        <w:rPr>
          <w:b/>
          <w:sz w:val="30"/>
        </w:rPr>
        <w:t>ANCOVA</w:t>
      </w:r>
    </w:p>
    <w:p w14:paraId="478A07D6" w14:textId="77777777" w:rsidR="0041597D" w:rsidRDefault="0041597D" w:rsidP="0041597D">
      <w:r>
        <w:t xml:space="preserve">Objectif : </w:t>
      </w:r>
      <w:proofErr w:type="spellStart"/>
      <w:r>
        <w:t>Étudier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variable </w:t>
      </w:r>
      <w:proofErr w:type="spellStart"/>
      <w:r>
        <w:t>catégorielle</w:t>
      </w:r>
      <w:proofErr w:type="spellEnd"/>
      <w:r>
        <w:t xml:space="preserve"> influence </w:t>
      </w:r>
      <w:proofErr w:type="spellStart"/>
      <w:r>
        <w:t>une</w:t>
      </w:r>
      <w:proofErr w:type="spellEnd"/>
      <w:r>
        <w:t xml:space="preserve"> variable numérique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contrôlant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covariable.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1597D" w:rsidRPr="0041597D" w14:paraId="391712F4" w14:textId="77777777" w:rsidTr="0041597D">
        <w:tc>
          <w:tcPr>
            <w:tcW w:w="1728" w:type="dxa"/>
            <w:shd w:val="clear" w:color="auto" w:fill="C6D9F1" w:themeFill="text2" w:themeFillTint="33"/>
          </w:tcPr>
          <w:p w14:paraId="155B734A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 xml:space="preserve">Variable </w:t>
            </w:r>
            <w:proofErr w:type="spellStart"/>
            <w:r w:rsidRPr="0041597D">
              <w:rPr>
                <w:b/>
                <w:bCs/>
              </w:rPr>
              <w:t>dépendante</w:t>
            </w:r>
            <w:proofErr w:type="spellEnd"/>
          </w:p>
        </w:tc>
        <w:tc>
          <w:tcPr>
            <w:tcW w:w="1728" w:type="dxa"/>
            <w:shd w:val="clear" w:color="auto" w:fill="C6D9F1" w:themeFill="text2" w:themeFillTint="33"/>
          </w:tcPr>
          <w:p w14:paraId="7062897D" w14:textId="77777777" w:rsidR="0041597D" w:rsidRPr="0041597D" w:rsidRDefault="0041597D" w:rsidP="009C1485">
            <w:pPr>
              <w:rPr>
                <w:b/>
                <w:bCs/>
              </w:rPr>
            </w:pPr>
            <w:proofErr w:type="spellStart"/>
            <w:r w:rsidRPr="0041597D">
              <w:rPr>
                <w:b/>
                <w:bCs/>
              </w:rPr>
              <w:t>Catégorie</w:t>
            </w:r>
            <w:proofErr w:type="spellEnd"/>
            <w:r w:rsidRPr="0041597D">
              <w:rPr>
                <w:b/>
                <w:bCs/>
              </w:rPr>
              <w:t xml:space="preserve"> </w:t>
            </w:r>
            <w:proofErr w:type="spellStart"/>
            <w:r w:rsidRPr="0041597D">
              <w:rPr>
                <w:b/>
                <w:bCs/>
              </w:rPr>
              <w:t>testée</w:t>
            </w:r>
            <w:proofErr w:type="spellEnd"/>
          </w:p>
        </w:tc>
        <w:tc>
          <w:tcPr>
            <w:tcW w:w="1728" w:type="dxa"/>
            <w:shd w:val="clear" w:color="auto" w:fill="C6D9F1" w:themeFill="text2" w:themeFillTint="33"/>
          </w:tcPr>
          <w:p w14:paraId="0F4175AD" w14:textId="77777777" w:rsidR="0041597D" w:rsidRPr="0041597D" w:rsidRDefault="0041597D" w:rsidP="009C1485">
            <w:pPr>
              <w:rPr>
                <w:b/>
                <w:bCs/>
              </w:rPr>
            </w:pPr>
            <w:proofErr w:type="spellStart"/>
            <w:r w:rsidRPr="0041597D">
              <w:rPr>
                <w:b/>
                <w:bCs/>
              </w:rPr>
              <w:t>Catégorie</w:t>
            </w:r>
            <w:proofErr w:type="spellEnd"/>
            <w:r w:rsidRPr="0041597D">
              <w:rPr>
                <w:b/>
                <w:bCs/>
              </w:rPr>
              <w:t xml:space="preserve"> significative ?</w:t>
            </w:r>
          </w:p>
        </w:tc>
        <w:tc>
          <w:tcPr>
            <w:tcW w:w="1728" w:type="dxa"/>
            <w:shd w:val="clear" w:color="auto" w:fill="C6D9F1" w:themeFill="text2" w:themeFillTint="33"/>
          </w:tcPr>
          <w:p w14:paraId="5D4C2BA9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Balance significative ?</w:t>
            </w:r>
          </w:p>
        </w:tc>
        <w:tc>
          <w:tcPr>
            <w:tcW w:w="1728" w:type="dxa"/>
            <w:shd w:val="clear" w:color="auto" w:fill="C6D9F1" w:themeFill="text2" w:themeFillTint="33"/>
          </w:tcPr>
          <w:p w14:paraId="4E33ECFA" w14:textId="77777777" w:rsidR="0041597D" w:rsidRPr="0041597D" w:rsidRDefault="0041597D" w:rsidP="009C1485">
            <w:pPr>
              <w:rPr>
                <w:b/>
                <w:bCs/>
              </w:rPr>
            </w:pPr>
            <w:proofErr w:type="spellStart"/>
            <w:r w:rsidRPr="0041597D">
              <w:rPr>
                <w:b/>
                <w:bCs/>
              </w:rPr>
              <w:t>Interprétation</w:t>
            </w:r>
            <w:proofErr w:type="spellEnd"/>
          </w:p>
        </w:tc>
      </w:tr>
      <w:tr w:rsidR="0041597D" w14:paraId="1BF8A1E0" w14:textId="77777777" w:rsidTr="009C1485">
        <w:tc>
          <w:tcPr>
            <w:tcW w:w="1728" w:type="dxa"/>
          </w:tcPr>
          <w:p w14:paraId="453EF634" w14:textId="77777777" w:rsidR="0041597D" w:rsidRDefault="0041597D" w:rsidP="009C1485">
            <w:r>
              <w:t>duration</w:t>
            </w:r>
          </w:p>
        </w:tc>
        <w:tc>
          <w:tcPr>
            <w:tcW w:w="1728" w:type="dxa"/>
          </w:tcPr>
          <w:p w14:paraId="1B780162" w14:textId="77777777" w:rsidR="0041597D" w:rsidRDefault="0041597D" w:rsidP="009C1485">
            <w:r>
              <w:t>job</w:t>
            </w:r>
          </w:p>
        </w:tc>
        <w:tc>
          <w:tcPr>
            <w:tcW w:w="1728" w:type="dxa"/>
          </w:tcPr>
          <w:p w14:paraId="65D9D3EE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70A44EAA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6A6ABD9A" w14:textId="77777777" w:rsidR="0041597D" w:rsidRDefault="0041597D" w:rsidP="009C1485">
            <w:proofErr w:type="spellStart"/>
            <w:r>
              <w:t>L’effet</w:t>
            </w:r>
            <w:proofErr w:type="spellEnd"/>
            <w:r>
              <w:t xml:space="preserve"> du métier et du </w:t>
            </w:r>
            <w:proofErr w:type="spellStart"/>
            <w:r>
              <w:t>solde</w:t>
            </w:r>
            <w:proofErr w:type="spellEnd"/>
            <w:r>
              <w:t xml:space="preserve"> </w:t>
            </w:r>
            <w:proofErr w:type="spellStart"/>
            <w:r>
              <w:t>bancaire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réel</w:t>
            </w:r>
            <w:proofErr w:type="spellEnd"/>
          </w:p>
        </w:tc>
      </w:tr>
      <w:tr w:rsidR="0041597D" w14:paraId="0DC264D9" w14:textId="77777777" w:rsidTr="009C1485">
        <w:tc>
          <w:tcPr>
            <w:tcW w:w="1728" w:type="dxa"/>
          </w:tcPr>
          <w:p w14:paraId="2C66DB8D" w14:textId="77777777" w:rsidR="0041597D" w:rsidRDefault="0041597D" w:rsidP="009C1485">
            <w:r>
              <w:t>duration</w:t>
            </w:r>
          </w:p>
        </w:tc>
        <w:tc>
          <w:tcPr>
            <w:tcW w:w="1728" w:type="dxa"/>
          </w:tcPr>
          <w:p w14:paraId="01018D83" w14:textId="77777777" w:rsidR="0041597D" w:rsidRDefault="0041597D" w:rsidP="009C1485">
            <w:r>
              <w:t>education</w:t>
            </w:r>
          </w:p>
        </w:tc>
        <w:tc>
          <w:tcPr>
            <w:tcW w:w="1728" w:type="dxa"/>
          </w:tcPr>
          <w:p w14:paraId="339E9389" w14:textId="77777777" w:rsidR="0041597D" w:rsidRDefault="0041597D" w:rsidP="009C1485">
            <w:r>
              <w:t>Non</w:t>
            </w:r>
          </w:p>
        </w:tc>
        <w:tc>
          <w:tcPr>
            <w:tcW w:w="1728" w:type="dxa"/>
          </w:tcPr>
          <w:p w14:paraId="658ECA68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31F7E2BE" w14:textId="77777777" w:rsidR="0041597D" w:rsidRDefault="0041597D" w:rsidP="009C1485">
            <w:r>
              <w:t xml:space="preserve">Pas </w:t>
            </w:r>
            <w:proofErr w:type="spellStart"/>
            <w:r>
              <w:t>d'effet</w:t>
            </w:r>
            <w:proofErr w:type="spellEnd"/>
            <w:r>
              <w:t xml:space="preserve"> propre </w:t>
            </w:r>
            <w:proofErr w:type="spellStart"/>
            <w:r>
              <w:t>d'éducation</w:t>
            </w:r>
            <w:proofErr w:type="spellEnd"/>
            <w:r>
              <w:t xml:space="preserve"> après </w:t>
            </w:r>
            <w:proofErr w:type="spellStart"/>
            <w:r>
              <w:t>contrôle</w:t>
            </w:r>
            <w:proofErr w:type="spellEnd"/>
          </w:p>
        </w:tc>
      </w:tr>
      <w:tr w:rsidR="0041597D" w14:paraId="3C0089B5" w14:textId="77777777" w:rsidTr="009C1485">
        <w:tc>
          <w:tcPr>
            <w:tcW w:w="1728" w:type="dxa"/>
          </w:tcPr>
          <w:p w14:paraId="75A399CB" w14:textId="77777777" w:rsidR="0041597D" w:rsidRDefault="0041597D" w:rsidP="009C1485">
            <w:r>
              <w:t>duration</w:t>
            </w:r>
          </w:p>
        </w:tc>
        <w:tc>
          <w:tcPr>
            <w:tcW w:w="1728" w:type="dxa"/>
          </w:tcPr>
          <w:p w14:paraId="204FED18" w14:textId="77777777" w:rsidR="0041597D" w:rsidRDefault="0041597D" w:rsidP="009C1485">
            <w:r>
              <w:t>contact</w:t>
            </w:r>
          </w:p>
        </w:tc>
        <w:tc>
          <w:tcPr>
            <w:tcW w:w="1728" w:type="dxa"/>
          </w:tcPr>
          <w:p w14:paraId="35477E5F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12C7D563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1751E666" w14:textId="77777777" w:rsidR="0041597D" w:rsidRDefault="0041597D" w:rsidP="009C1485">
            <w:r>
              <w:t xml:space="preserve">Le canal </w:t>
            </w:r>
            <w:proofErr w:type="spellStart"/>
            <w:r>
              <w:t>utilisé</w:t>
            </w:r>
            <w:proofErr w:type="spellEnd"/>
            <w:r>
              <w:t xml:space="preserve"> influence la durée </w:t>
            </w:r>
            <w:proofErr w:type="spellStart"/>
            <w:r>
              <w:t>d’appel</w:t>
            </w:r>
            <w:proofErr w:type="spellEnd"/>
          </w:p>
        </w:tc>
      </w:tr>
      <w:tr w:rsidR="0041597D" w14:paraId="0DCB6E3D" w14:textId="77777777" w:rsidTr="009C1485">
        <w:tc>
          <w:tcPr>
            <w:tcW w:w="1728" w:type="dxa"/>
          </w:tcPr>
          <w:p w14:paraId="7BAFB67F" w14:textId="77777777" w:rsidR="0041597D" w:rsidRDefault="0041597D" w:rsidP="009C1485">
            <w:r>
              <w:t>duration</w:t>
            </w:r>
          </w:p>
        </w:tc>
        <w:tc>
          <w:tcPr>
            <w:tcW w:w="1728" w:type="dxa"/>
          </w:tcPr>
          <w:p w14:paraId="1EF92CDC" w14:textId="77777777" w:rsidR="0041597D" w:rsidRDefault="0041597D" w:rsidP="009C1485">
            <w:proofErr w:type="spellStart"/>
            <w:r>
              <w:t>poutcome</w:t>
            </w:r>
            <w:proofErr w:type="spellEnd"/>
          </w:p>
        </w:tc>
        <w:tc>
          <w:tcPr>
            <w:tcW w:w="1728" w:type="dxa"/>
          </w:tcPr>
          <w:p w14:paraId="583ABE2D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609E9E69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403008B9" w14:textId="77777777" w:rsidR="0041597D" w:rsidRDefault="0041597D" w:rsidP="009C1485">
            <w:proofErr w:type="spellStart"/>
            <w:r>
              <w:t>Résultat</w:t>
            </w:r>
            <w:proofErr w:type="spellEnd"/>
            <w:r>
              <w:t xml:space="preserve"> </w:t>
            </w:r>
            <w:proofErr w:type="spellStart"/>
            <w:r>
              <w:t>antérieur</w:t>
            </w:r>
            <w:proofErr w:type="spellEnd"/>
            <w:r>
              <w:t xml:space="preserve"> </w:t>
            </w:r>
            <w:proofErr w:type="spellStart"/>
            <w:r>
              <w:t>impacte</w:t>
            </w:r>
            <w:proofErr w:type="spellEnd"/>
            <w:r>
              <w:t xml:space="preserve"> </w:t>
            </w:r>
            <w:proofErr w:type="spellStart"/>
            <w:r>
              <w:t>l’appel</w:t>
            </w:r>
            <w:proofErr w:type="spellEnd"/>
            <w:r>
              <w:t xml:space="preserve"> </w:t>
            </w:r>
            <w:proofErr w:type="spellStart"/>
            <w:r>
              <w:t>actuel</w:t>
            </w:r>
            <w:proofErr w:type="spellEnd"/>
          </w:p>
        </w:tc>
      </w:tr>
      <w:tr w:rsidR="0041597D" w14:paraId="1F0B7202" w14:textId="77777777" w:rsidTr="009C1485">
        <w:tc>
          <w:tcPr>
            <w:tcW w:w="1728" w:type="dxa"/>
          </w:tcPr>
          <w:p w14:paraId="5050C325" w14:textId="77777777" w:rsidR="0041597D" w:rsidRDefault="0041597D" w:rsidP="009C1485">
            <w:r>
              <w:t>duration</w:t>
            </w:r>
          </w:p>
        </w:tc>
        <w:tc>
          <w:tcPr>
            <w:tcW w:w="1728" w:type="dxa"/>
          </w:tcPr>
          <w:p w14:paraId="455B49FE" w14:textId="77777777" w:rsidR="0041597D" w:rsidRDefault="0041597D" w:rsidP="009C1485">
            <w:r>
              <w:t>month</w:t>
            </w:r>
          </w:p>
        </w:tc>
        <w:tc>
          <w:tcPr>
            <w:tcW w:w="1728" w:type="dxa"/>
          </w:tcPr>
          <w:p w14:paraId="5A327029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5C05BB65" w14:textId="77777777" w:rsidR="0041597D" w:rsidRDefault="0041597D" w:rsidP="009C1485">
            <w:r>
              <w:t>Oui</w:t>
            </w:r>
          </w:p>
        </w:tc>
        <w:tc>
          <w:tcPr>
            <w:tcW w:w="1728" w:type="dxa"/>
          </w:tcPr>
          <w:p w14:paraId="62F2FE1C" w14:textId="77777777" w:rsidR="0041597D" w:rsidRDefault="0041597D" w:rsidP="009C1485">
            <w:r>
              <w:t xml:space="preserve">La </w:t>
            </w:r>
            <w:proofErr w:type="spellStart"/>
            <w:r>
              <w:t>période</w:t>
            </w:r>
            <w:proofErr w:type="spellEnd"/>
            <w:r>
              <w:t xml:space="preserve"> de </w:t>
            </w:r>
            <w:proofErr w:type="spellStart"/>
            <w:r>
              <w:t>l’année</w:t>
            </w:r>
            <w:proofErr w:type="spellEnd"/>
            <w:r>
              <w:t xml:space="preserve"> </w:t>
            </w:r>
            <w:proofErr w:type="spellStart"/>
            <w:r>
              <w:t>modifie</w:t>
            </w:r>
            <w:proofErr w:type="spellEnd"/>
            <w:r>
              <w:t xml:space="preserve"> la durée des </w:t>
            </w:r>
            <w:proofErr w:type="spellStart"/>
            <w:r>
              <w:t>appels</w:t>
            </w:r>
            <w:proofErr w:type="spellEnd"/>
          </w:p>
        </w:tc>
      </w:tr>
    </w:tbl>
    <w:p w14:paraId="072B4758" w14:textId="77777777" w:rsidR="0041597D" w:rsidRDefault="0041597D" w:rsidP="0041597D">
      <w:pPr>
        <w:rPr>
          <w:b/>
          <w:sz w:val="30"/>
        </w:rPr>
      </w:pPr>
    </w:p>
    <w:p w14:paraId="57414CBC" w14:textId="77777777" w:rsidR="0041597D" w:rsidRDefault="0041597D" w:rsidP="0041597D">
      <w:pPr>
        <w:rPr>
          <w:b/>
          <w:sz w:val="30"/>
        </w:rPr>
      </w:pPr>
    </w:p>
    <w:p w14:paraId="7B29CB4A" w14:textId="77777777" w:rsidR="0041597D" w:rsidRDefault="0041597D" w:rsidP="0041597D">
      <w:pPr>
        <w:rPr>
          <w:b/>
          <w:sz w:val="30"/>
        </w:rPr>
      </w:pPr>
    </w:p>
    <w:p w14:paraId="086E6CD0" w14:textId="77777777" w:rsidR="0041597D" w:rsidRDefault="0041597D" w:rsidP="0041597D">
      <w:pPr>
        <w:rPr>
          <w:b/>
          <w:sz w:val="30"/>
        </w:rPr>
      </w:pPr>
    </w:p>
    <w:p w14:paraId="3789A928" w14:textId="77777777" w:rsidR="0041597D" w:rsidRDefault="0041597D" w:rsidP="0041597D">
      <w:pPr>
        <w:rPr>
          <w:b/>
          <w:sz w:val="30"/>
        </w:rPr>
      </w:pPr>
    </w:p>
    <w:p w14:paraId="1521778B" w14:textId="0F512874" w:rsidR="0041597D" w:rsidRDefault="0041597D" w:rsidP="0041597D">
      <w:proofErr w:type="spellStart"/>
      <w:r>
        <w:rPr>
          <w:b/>
          <w:sz w:val="30"/>
        </w:rPr>
        <w:lastRenderedPageBreak/>
        <w:t>Médiation</w:t>
      </w:r>
      <w:proofErr w:type="spellEnd"/>
    </w:p>
    <w:p w14:paraId="3FF3C78B" w14:textId="77777777" w:rsidR="0041597D" w:rsidRDefault="0041597D" w:rsidP="0041597D">
      <w:r>
        <w:t xml:space="preserve">Objectif : </w:t>
      </w:r>
      <w:proofErr w:type="spellStart"/>
      <w:r>
        <w:t>Mesurer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l’effet</w:t>
      </w:r>
      <w:proofErr w:type="spellEnd"/>
      <w:r>
        <w:t xml:space="preserve"> de contact sur y passe </w:t>
      </w:r>
      <w:proofErr w:type="spellStart"/>
      <w:r>
        <w:t>partiellement</w:t>
      </w:r>
      <w:proofErr w:type="spellEnd"/>
      <w:r>
        <w:t xml:space="preserve"> par duration.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1597D" w:rsidRPr="0041597D" w14:paraId="13D242D2" w14:textId="77777777" w:rsidTr="0041597D">
        <w:tc>
          <w:tcPr>
            <w:tcW w:w="2160" w:type="dxa"/>
            <w:shd w:val="clear" w:color="auto" w:fill="C6D9F1" w:themeFill="text2" w:themeFillTint="33"/>
          </w:tcPr>
          <w:p w14:paraId="063AF43E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Chemin causal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1EB8B2B6" w14:textId="77777777" w:rsidR="0041597D" w:rsidRPr="0041597D" w:rsidRDefault="0041597D" w:rsidP="009C1485">
            <w:pPr>
              <w:rPr>
                <w:b/>
                <w:bCs/>
              </w:rPr>
            </w:pPr>
            <w:r w:rsidRPr="0041597D">
              <w:rPr>
                <w:b/>
                <w:bCs/>
              </w:rPr>
              <w:t>Coefficient</w:t>
            </w:r>
          </w:p>
        </w:tc>
        <w:tc>
          <w:tcPr>
            <w:tcW w:w="2160" w:type="dxa"/>
            <w:shd w:val="clear" w:color="auto" w:fill="C6D9F1" w:themeFill="text2" w:themeFillTint="33"/>
          </w:tcPr>
          <w:p w14:paraId="2EACAED5" w14:textId="77777777" w:rsidR="0041597D" w:rsidRPr="0041597D" w:rsidRDefault="0041597D" w:rsidP="009C1485">
            <w:pPr>
              <w:rPr>
                <w:b/>
                <w:bCs/>
              </w:rPr>
            </w:pPr>
            <w:proofErr w:type="spellStart"/>
            <w:r w:rsidRPr="0041597D">
              <w:rPr>
                <w:b/>
                <w:bCs/>
              </w:rPr>
              <w:t>Significatif</w:t>
            </w:r>
            <w:proofErr w:type="spellEnd"/>
          </w:p>
        </w:tc>
        <w:tc>
          <w:tcPr>
            <w:tcW w:w="2160" w:type="dxa"/>
            <w:shd w:val="clear" w:color="auto" w:fill="C6D9F1" w:themeFill="text2" w:themeFillTint="33"/>
          </w:tcPr>
          <w:p w14:paraId="31BBFC7E" w14:textId="77777777" w:rsidR="0041597D" w:rsidRPr="0041597D" w:rsidRDefault="0041597D" w:rsidP="009C1485">
            <w:pPr>
              <w:rPr>
                <w:b/>
                <w:bCs/>
              </w:rPr>
            </w:pPr>
            <w:proofErr w:type="spellStart"/>
            <w:r w:rsidRPr="0041597D">
              <w:rPr>
                <w:b/>
                <w:bCs/>
              </w:rPr>
              <w:t>Interprétation</w:t>
            </w:r>
            <w:proofErr w:type="spellEnd"/>
          </w:p>
        </w:tc>
      </w:tr>
      <w:tr w:rsidR="0041597D" w14:paraId="13C4D358" w14:textId="77777777" w:rsidTr="009C1485">
        <w:tc>
          <w:tcPr>
            <w:tcW w:w="2160" w:type="dxa"/>
          </w:tcPr>
          <w:p w14:paraId="045A2BFD" w14:textId="77777777" w:rsidR="0041597D" w:rsidRDefault="0041597D" w:rsidP="009C1485">
            <w:r>
              <w:t>contact → duration</w:t>
            </w:r>
          </w:p>
        </w:tc>
        <w:tc>
          <w:tcPr>
            <w:tcW w:w="2160" w:type="dxa"/>
          </w:tcPr>
          <w:p w14:paraId="12563725" w14:textId="77777777" w:rsidR="0041597D" w:rsidRDefault="0041597D" w:rsidP="009C1485">
            <w:r>
              <w:t>+5.98</w:t>
            </w:r>
          </w:p>
        </w:tc>
        <w:tc>
          <w:tcPr>
            <w:tcW w:w="2160" w:type="dxa"/>
          </w:tcPr>
          <w:p w14:paraId="108E3CB1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3BBB1942" w14:textId="77777777" w:rsidR="0041597D" w:rsidRDefault="0041597D" w:rsidP="009C1485">
            <w:r>
              <w:t xml:space="preserve">Le canal </w:t>
            </w:r>
            <w:proofErr w:type="spellStart"/>
            <w:r>
              <w:t>utilisé</w:t>
            </w:r>
            <w:proofErr w:type="spellEnd"/>
            <w:r>
              <w:t xml:space="preserve"> </w:t>
            </w:r>
            <w:proofErr w:type="spellStart"/>
            <w:r>
              <w:t>influe</w:t>
            </w:r>
            <w:proofErr w:type="spellEnd"/>
            <w:r>
              <w:t xml:space="preserve"> </w:t>
            </w:r>
            <w:proofErr w:type="spellStart"/>
            <w:r>
              <w:t>fortement</w:t>
            </w:r>
            <w:proofErr w:type="spellEnd"/>
            <w:r>
              <w:t xml:space="preserve"> la durée</w:t>
            </w:r>
          </w:p>
        </w:tc>
      </w:tr>
      <w:tr w:rsidR="0041597D" w14:paraId="0CF7ACFD" w14:textId="77777777" w:rsidTr="009C1485">
        <w:tc>
          <w:tcPr>
            <w:tcW w:w="2160" w:type="dxa"/>
          </w:tcPr>
          <w:p w14:paraId="00EC8CB2" w14:textId="77777777" w:rsidR="0041597D" w:rsidRDefault="0041597D" w:rsidP="009C1485">
            <w:r>
              <w:t>duration → y</w:t>
            </w:r>
          </w:p>
        </w:tc>
        <w:tc>
          <w:tcPr>
            <w:tcW w:w="2160" w:type="dxa"/>
          </w:tcPr>
          <w:p w14:paraId="0DDE4536" w14:textId="77777777" w:rsidR="0041597D" w:rsidRDefault="0041597D" w:rsidP="009C1485">
            <w:r>
              <w:t>+0.00049</w:t>
            </w:r>
          </w:p>
        </w:tc>
        <w:tc>
          <w:tcPr>
            <w:tcW w:w="2160" w:type="dxa"/>
          </w:tcPr>
          <w:p w14:paraId="2311D31B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7DDC7168" w14:textId="77777777" w:rsidR="0041597D" w:rsidRDefault="0041597D" w:rsidP="009C1485">
            <w:r>
              <w:t xml:space="preserve">Une durée plus longue </w:t>
            </w:r>
            <w:proofErr w:type="spellStart"/>
            <w:r>
              <w:t>augmente</w:t>
            </w:r>
            <w:proofErr w:type="spellEnd"/>
            <w:r>
              <w:t xml:space="preserve"> la </w:t>
            </w:r>
            <w:proofErr w:type="spellStart"/>
            <w:r>
              <w:t>souscription</w:t>
            </w:r>
            <w:proofErr w:type="spellEnd"/>
          </w:p>
        </w:tc>
      </w:tr>
      <w:tr w:rsidR="0041597D" w14:paraId="48DC0F5D" w14:textId="77777777" w:rsidTr="009C1485">
        <w:tc>
          <w:tcPr>
            <w:tcW w:w="2160" w:type="dxa"/>
          </w:tcPr>
          <w:p w14:paraId="14B42E12" w14:textId="77777777" w:rsidR="0041597D" w:rsidRDefault="0041597D" w:rsidP="009C1485">
            <w:proofErr w:type="spellStart"/>
            <w:r>
              <w:t>Effet</w:t>
            </w:r>
            <w:proofErr w:type="spellEnd"/>
            <w:r>
              <w:t xml:space="preserve"> total</w:t>
            </w:r>
          </w:p>
        </w:tc>
        <w:tc>
          <w:tcPr>
            <w:tcW w:w="2160" w:type="dxa"/>
          </w:tcPr>
          <w:p w14:paraId="5F5818F1" w14:textId="77777777" w:rsidR="0041597D" w:rsidRDefault="0041597D" w:rsidP="009C1485">
            <w:r>
              <w:t>+0.0531</w:t>
            </w:r>
          </w:p>
        </w:tc>
        <w:tc>
          <w:tcPr>
            <w:tcW w:w="2160" w:type="dxa"/>
          </w:tcPr>
          <w:p w14:paraId="51C1BC6D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10668A80" w14:textId="77777777" w:rsidR="0041597D" w:rsidRDefault="0041597D" w:rsidP="009C1485">
            <w:proofErr w:type="spellStart"/>
            <w:r>
              <w:t>Globalement</w:t>
            </w:r>
            <w:proofErr w:type="spellEnd"/>
            <w:r>
              <w:t xml:space="preserve">, contact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bénéfique</w:t>
            </w:r>
            <w:proofErr w:type="spellEnd"/>
          </w:p>
        </w:tc>
      </w:tr>
      <w:tr w:rsidR="0041597D" w14:paraId="0E9AF53B" w14:textId="77777777" w:rsidTr="009C1485">
        <w:tc>
          <w:tcPr>
            <w:tcW w:w="2160" w:type="dxa"/>
          </w:tcPr>
          <w:p w14:paraId="3D464BD6" w14:textId="77777777" w:rsidR="0041597D" w:rsidRDefault="0041597D" w:rsidP="009C1485">
            <w:proofErr w:type="spellStart"/>
            <w:r>
              <w:t>Effet</w:t>
            </w:r>
            <w:proofErr w:type="spellEnd"/>
            <w:r>
              <w:t xml:space="preserve"> direct</w:t>
            </w:r>
          </w:p>
        </w:tc>
        <w:tc>
          <w:tcPr>
            <w:tcW w:w="2160" w:type="dxa"/>
          </w:tcPr>
          <w:p w14:paraId="4CD81D8B" w14:textId="77777777" w:rsidR="0041597D" w:rsidRDefault="0041597D" w:rsidP="009C1485">
            <w:r>
              <w:t>+0.0502</w:t>
            </w:r>
          </w:p>
        </w:tc>
        <w:tc>
          <w:tcPr>
            <w:tcW w:w="2160" w:type="dxa"/>
          </w:tcPr>
          <w:p w14:paraId="19F23E4E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7D4D03E2" w14:textId="77777777" w:rsidR="0041597D" w:rsidRDefault="0041597D" w:rsidP="009C1485">
            <w:r>
              <w:t xml:space="preserve">La majeure </w:t>
            </w:r>
            <w:proofErr w:type="spellStart"/>
            <w:r>
              <w:t>partie</w:t>
            </w:r>
            <w:proofErr w:type="spellEnd"/>
            <w:r>
              <w:t xml:space="preserve"> de </w:t>
            </w:r>
            <w:proofErr w:type="spellStart"/>
            <w:r>
              <w:t>l’effet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direct</w:t>
            </w:r>
          </w:p>
        </w:tc>
      </w:tr>
      <w:tr w:rsidR="0041597D" w14:paraId="7CD5C20B" w14:textId="77777777" w:rsidTr="009C1485">
        <w:tc>
          <w:tcPr>
            <w:tcW w:w="2160" w:type="dxa"/>
          </w:tcPr>
          <w:p w14:paraId="69BEA349" w14:textId="77777777" w:rsidR="0041597D" w:rsidRDefault="0041597D" w:rsidP="009C1485">
            <w:proofErr w:type="spellStart"/>
            <w:r>
              <w:t>Effet</w:t>
            </w:r>
            <w:proofErr w:type="spellEnd"/>
            <w:r>
              <w:t xml:space="preserve"> indirect</w:t>
            </w:r>
          </w:p>
        </w:tc>
        <w:tc>
          <w:tcPr>
            <w:tcW w:w="2160" w:type="dxa"/>
          </w:tcPr>
          <w:p w14:paraId="518B12F7" w14:textId="77777777" w:rsidR="0041597D" w:rsidRDefault="0041597D" w:rsidP="009C1485">
            <w:r>
              <w:t>+0.0029</w:t>
            </w:r>
          </w:p>
        </w:tc>
        <w:tc>
          <w:tcPr>
            <w:tcW w:w="2160" w:type="dxa"/>
          </w:tcPr>
          <w:p w14:paraId="5F6379B3" w14:textId="77777777" w:rsidR="0041597D" w:rsidRDefault="0041597D" w:rsidP="009C1485">
            <w:r>
              <w:t>Oui</w:t>
            </w:r>
          </w:p>
        </w:tc>
        <w:tc>
          <w:tcPr>
            <w:tcW w:w="2160" w:type="dxa"/>
          </w:tcPr>
          <w:p w14:paraId="0640BE6B" w14:textId="77777777" w:rsidR="0041597D" w:rsidRDefault="0041597D" w:rsidP="009C1485">
            <w:r>
              <w:t>Une part passe via duration</w:t>
            </w:r>
          </w:p>
        </w:tc>
      </w:tr>
    </w:tbl>
    <w:p w14:paraId="5935C19D" w14:textId="77777777" w:rsidR="001A2B77" w:rsidRDefault="001A2B77"/>
    <w:p w14:paraId="4DB38A10" w14:textId="1EFFD6D5" w:rsidR="0041597D" w:rsidRPr="0041597D" w:rsidRDefault="0041597D" w:rsidP="0041597D">
      <w:pPr>
        <w:rPr>
          <w:b/>
          <w:bCs/>
          <w:lang w:val="fr-FR"/>
        </w:rPr>
      </w:pPr>
      <w:r w:rsidRPr="0041597D">
        <w:rPr>
          <w:b/>
          <w:bCs/>
          <w:lang w:val="fr-FR"/>
        </w:rPr>
        <w:t xml:space="preserve">Recommandation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4703"/>
      </w:tblGrid>
      <w:tr w:rsidR="0041597D" w:rsidRPr="0041597D" w14:paraId="238A4D5F" w14:textId="77777777" w:rsidTr="00825E97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C464DF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Élément à prioriser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5EAFC8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Raison</w:t>
            </w:r>
          </w:p>
        </w:tc>
      </w:tr>
      <w:tr w:rsidR="0041597D" w:rsidRPr="0041597D" w14:paraId="1CDC8DCB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6F474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A9CCFCB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Effet fort, indépendant, robuste</w:t>
            </w:r>
          </w:p>
        </w:tc>
      </w:tr>
      <w:tr w:rsidR="0041597D" w:rsidRPr="0041597D" w14:paraId="35AF6FEA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5F90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contact, </w:t>
            </w:r>
            <w:proofErr w:type="spellStart"/>
            <w:r w:rsidRPr="0041597D">
              <w:rPr>
                <w:lang w:val="fr-FR"/>
              </w:rPr>
              <w:t>poutcome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707B5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Forte capacité explicative directe et indirecte</w:t>
            </w:r>
          </w:p>
        </w:tc>
      </w:tr>
      <w:tr w:rsidR="0041597D" w:rsidRPr="0041597D" w14:paraId="5D331A9B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53096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1305B666" w14:textId="77777777" w:rsidR="0041597D" w:rsidRPr="0041597D" w:rsidRDefault="0041597D" w:rsidP="0041597D">
            <w:pPr>
              <w:rPr>
                <w:lang w:val="fr-FR"/>
              </w:rPr>
            </w:pPr>
            <w:proofErr w:type="spellStart"/>
            <w:r w:rsidRPr="0041597D">
              <w:rPr>
                <w:lang w:val="fr-FR"/>
              </w:rPr>
              <w:t>Covariable</w:t>
            </w:r>
            <w:proofErr w:type="spellEnd"/>
            <w:r w:rsidRPr="0041597D">
              <w:rPr>
                <w:lang w:val="fr-FR"/>
              </w:rPr>
              <w:t xml:space="preserve"> essentielle à ajuster</w:t>
            </w:r>
          </w:p>
        </w:tc>
      </w:tr>
      <w:tr w:rsidR="0041597D" w:rsidRPr="0041597D" w14:paraId="564B5075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084F4" w14:textId="77777777" w:rsidR="0041597D" w:rsidRPr="0041597D" w:rsidRDefault="0041597D" w:rsidP="0041597D">
            <w:pPr>
              <w:rPr>
                <w:lang w:val="fr-FR"/>
              </w:rPr>
            </w:pPr>
            <w:proofErr w:type="spellStart"/>
            <w:r w:rsidRPr="0041597D">
              <w:rPr>
                <w:lang w:val="fr-FR"/>
              </w:rPr>
              <w:t>education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9338C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Faible pouvoir explicatif → à reconsidérer</w:t>
            </w:r>
          </w:p>
        </w:tc>
      </w:tr>
      <w:tr w:rsidR="0041597D" w:rsidRPr="0041597D" w14:paraId="6F1BDFAE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A871A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Approche multivariée</w:t>
            </w:r>
          </w:p>
        </w:tc>
        <w:tc>
          <w:tcPr>
            <w:tcW w:w="0" w:type="auto"/>
            <w:vAlign w:val="center"/>
            <w:hideMark/>
          </w:tcPr>
          <w:p w14:paraId="05FDA7D2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Utile pour saisir l’interaction des comportements</w:t>
            </w:r>
          </w:p>
        </w:tc>
      </w:tr>
    </w:tbl>
    <w:p w14:paraId="0F7CA718" w14:textId="77777777" w:rsidR="0041597D" w:rsidRDefault="0041597D"/>
    <w:p w14:paraId="7A1721AF" w14:textId="77777777" w:rsidR="0041597D" w:rsidRPr="0041597D" w:rsidRDefault="0041597D" w:rsidP="0041597D">
      <w:pPr>
        <w:rPr>
          <w:b/>
          <w:bCs/>
          <w:lang w:val="fr-FR"/>
        </w:rPr>
      </w:pPr>
      <w:r w:rsidRPr="0041597D">
        <w:rPr>
          <w:b/>
          <w:bCs/>
          <w:lang w:val="fr-FR"/>
        </w:rPr>
        <w:t xml:space="preserve">Analyse de la </w:t>
      </w:r>
      <w:proofErr w:type="spellStart"/>
      <w:r w:rsidRPr="0041597D">
        <w:rPr>
          <w:b/>
          <w:bCs/>
          <w:lang w:val="fr-FR"/>
        </w:rPr>
        <w:t>multicolinéarité</w:t>
      </w:r>
      <w:proofErr w:type="spellEnd"/>
      <w:r w:rsidRPr="0041597D">
        <w:rPr>
          <w:b/>
          <w:bCs/>
          <w:lang w:val="fr-FR"/>
        </w:rPr>
        <w:t xml:space="preserve"> (VIF)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491"/>
        <w:gridCol w:w="3297"/>
      </w:tblGrid>
      <w:tr w:rsidR="0041597D" w:rsidRPr="0041597D" w14:paraId="5D520841" w14:textId="77777777" w:rsidTr="0046162A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743666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Variable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957E2C3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VIF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BA32869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Interprétation</w:t>
            </w:r>
          </w:p>
        </w:tc>
      </w:tr>
      <w:tr w:rsidR="0041597D" w:rsidRPr="0041597D" w14:paraId="35BB346D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383B9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AB12F72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1.01</w:t>
            </w:r>
          </w:p>
        </w:tc>
        <w:tc>
          <w:tcPr>
            <w:tcW w:w="0" w:type="auto"/>
            <w:vAlign w:val="center"/>
            <w:hideMark/>
          </w:tcPr>
          <w:p w14:paraId="1A75D6B9" w14:textId="432E7662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Aucune colinéarité détectée </w:t>
            </w:r>
          </w:p>
        </w:tc>
      </w:tr>
      <w:tr w:rsidR="0041597D" w:rsidRPr="0041597D" w14:paraId="3F5BEEB0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6FC6E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779F090F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B2B8361" w14:textId="688078F9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Variable totalement indépendante </w:t>
            </w:r>
          </w:p>
        </w:tc>
      </w:tr>
      <w:tr w:rsidR="0041597D" w:rsidRPr="0041597D" w14:paraId="1909A4F1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B698" w14:textId="77777777" w:rsidR="0041597D" w:rsidRPr="0041597D" w:rsidRDefault="0041597D" w:rsidP="0041597D">
            <w:pPr>
              <w:rPr>
                <w:lang w:val="fr-FR"/>
              </w:rPr>
            </w:pPr>
            <w:proofErr w:type="spellStart"/>
            <w:r w:rsidRPr="0041597D">
              <w:rPr>
                <w:lang w:val="fr-FR"/>
              </w:rPr>
              <w:t>campaign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9CB31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1.02</w:t>
            </w:r>
          </w:p>
        </w:tc>
        <w:tc>
          <w:tcPr>
            <w:tcW w:w="0" w:type="auto"/>
            <w:vAlign w:val="center"/>
            <w:hideMark/>
          </w:tcPr>
          <w:p w14:paraId="07851F2D" w14:textId="23ADCD76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Corrélation négligeable </w:t>
            </w:r>
          </w:p>
        </w:tc>
      </w:tr>
      <w:tr w:rsidR="0041597D" w:rsidRPr="0041597D" w14:paraId="47AF79BB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6FBE" w14:textId="77777777" w:rsidR="0041597D" w:rsidRPr="0041597D" w:rsidRDefault="0041597D" w:rsidP="0041597D">
            <w:pPr>
              <w:rPr>
                <w:lang w:val="fr-FR"/>
              </w:rPr>
            </w:pPr>
            <w:proofErr w:type="spellStart"/>
            <w:r w:rsidRPr="0041597D">
              <w:rPr>
                <w:lang w:val="fr-FR"/>
              </w:rPr>
              <w:t>pdays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09CB8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1.27</w:t>
            </w:r>
          </w:p>
        </w:tc>
        <w:tc>
          <w:tcPr>
            <w:tcW w:w="0" w:type="auto"/>
            <w:vAlign w:val="center"/>
            <w:hideMark/>
          </w:tcPr>
          <w:p w14:paraId="1B5930BD" w14:textId="7F15966C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Corrélation modérée acceptable </w:t>
            </w:r>
          </w:p>
        </w:tc>
      </w:tr>
      <w:tr w:rsidR="0041597D" w:rsidRPr="0041597D" w14:paraId="1B2437FD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DE82E" w14:textId="77777777" w:rsidR="0041597D" w:rsidRPr="0041597D" w:rsidRDefault="0041597D" w:rsidP="0041597D">
            <w:pPr>
              <w:rPr>
                <w:lang w:val="fr-FR"/>
              </w:rPr>
            </w:pPr>
            <w:proofErr w:type="spellStart"/>
            <w:r w:rsidRPr="0041597D">
              <w:rPr>
                <w:lang w:val="fr-FR"/>
              </w:rPr>
              <w:t>previous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1001C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1.26</w:t>
            </w:r>
          </w:p>
        </w:tc>
        <w:tc>
          <w:tcPr>
            <w:tcW w:w="0" w:type="auto"/>
            <w:vAlign w:val="center"/>
            <w:hideMark/>
          </w:tcPr>
          <w:p w14:paraId="720DEC04" w14:textId="7A3898AE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Corrélation modérée acceptable </w:t>
            </w:r>
          </w:p>
        </w:tc>
      </w:tr>
    </w:tbl>
    <w:p w14:paraId="68C595E9" w14:textId="77777777" w:rsidR="0041597D" w:rsidRDefault="0041597D" w:rsidP="0041597D">
      <w:pPr>
        <w:rPr>
          <w:b/>
          <w:bCs/>
          <w:lang w:val="fr-FR"/>
        </w:rPr>
      </w:pPr>
    </w:p>
    <w:p w14:paraId="578492FD" w14:textId="68463755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lastRenderedPageBreak/>
        <w:t>Interprétation</w:t>
      </w:r>
      <w:r w:rsidRPr="0041597D">
        <w:rPr>
          <w:lang w:val="fr-FR"/>
        </w:rPr>
        <w:t xml:space="preserve"> :</w:t>
      </w:r>
      <w:r w:rsidRPr="0041597D">
        <w:rPr>
          <w:lang w:val="fr-FR"/>
        </w:rPr>
        <w:br/>
        <w:t xml:space="preserve">Tous les VIF sont largement inférieurs au seuil critique de 5. Il n’y a donc </w:t>
      </w:r>
      <w:r w:rsidRPr="0041597D">
        <w:rPr>
          <w:b/>
          <w:bCs/>
          <w:lang w:val="fr-FR"/>
        </w:rPr>
        <w:t xml:space="preserve">aucune </w:t>
      </w:r>
      <w:proofErr w:type="spellStart"/>
      <w:r w:rsidRPr="0041597D">
        <w:rPr>
          <w:b/>
          <w:bCs/>
          <w:lang w:val="fr-FR"/>
        </w:rPr>
        <w:t>multicolinéarité</w:t>
      </w:r>
      <w:proofErr w:type="spellEnd"/>
      <w:r w:rsidRPr="0041597D">
        <w:rPr>
          <w:b/>
          <w:bCs/>
          <w:lang w:val="fr-FR"/>
        </w:rPr>
        <w:t xml:space="preserve"> problématique</w:t>
      </w:r>
      <w:r w:rsidRPr="0041597D">
        <w:rPr>
          <w:lang w:val="fr-FR"/>
        </w:rPr>
        <w:t xml:space="preserve"> entre les variables numériques utilisées. Cela garantit :</w:t>
      </w:r>
    </w:p>
    <w:p w14:paraId="1407E8F3" w14:textId="77777777" w:rsidR="0041597D" w:rsidRPr="0041597D" w:rsidRDefault="0041597D" w:rsidP="0041597D">
      <w:pPr>
        <w:numPr>
          <w:ilvl w:val="0"/>
          <w:numId w:val="10"/>
        </w:numPr>
        <w:rPr>
          <w:lang w:val="fr-FR"/>
        </w:rPr>
      </w:pPr>
      <w:r w:rsidRPr="0041597D">
        <w:rPr>
          <w:b/>
          <w:bCs/>
          <w:lang w:val="fr-FR"/>
        </w:rPr>
        <w:t>Stabilité des coefficients</w:t>
      </w:r>
      <w:r w:rsidRPr="0041597D">
        <w:rPr>
          <w:lang w:val="fr-FR"/>
        </w:rPr>
        <w:t xml:space="preserve"> dans les modèles linéaires.</w:t>
      </w:r>
    </w:p>
    <w:p w14:paraId="0E80817B" w14:textId="77777777" w:rsidR="0041597D" w:rsidRPr="0041597D" w:rsidRDefault="0041597D" w:rsidP="0041597D">
      <w:pPr>
        <w:numPr>
          <w:ilvl w:val="0"/>
          <w:numId w:val="10"/>
        </w:numPr>
        <w:rPr>
          <w:lang w:val="fr-FR"/>
        </w:rPr>
      </w:pPr>
      <w:r w:rsidRPr="0041597D">
        <w:rPr>
          <w:b/>
          <w:bCs/>
          <w:lang w:val="fr-FR"/>
        </w:rPr>
        <w:t>Pas besoin de réduire le nombre de variables</w:t>
      </w:r>
      <w:r w:rsidRPr="0041597D">
        <w:rPr>
          <w:lang w:val="fr-FR"/>
        </w:rPr>
        <w:t xml:space="preserve"> ou d'appliquer une PCA pour cette raison.</w:t>
      </w:r>
    </w:p>
    <w:p w14:paraId="72F3FEEF" w14:textId="77777777" w:rsidR="0041597D" w:rsidRPr="0041597D" w:rsidRDefault="00A44A45" w:rsidP="0041597D">
      <w:pPr>
        <w:rPr>
          <w:lang w:val="fr-FR"/>
        </w:rPr>
      </w:pPr>
      <w:r>
        <w:rPr>
          <w:lang w:val="fr-FR"/>
        </w:rPr>
        <w:pict w14:anchorId="2F459975">
          <v:rect id="_x0000_i1025" style="width:0;height:1.5pt" o:hralign="center" o:hrstd="t" o:hr="t" fillcolor="#a0a0a0" stroked="f"/>
        </w:pict>
      </w:r>
    </w:p>
    <w:p w14:paraId="1587F9F5" w14:textId="0DDBCFF5" w:rsidR="0041597D" w:rsidRPr="0041597D" w:rsidRDefault="0041597D" w:rsidP="0041597D">
      <w:pPr>
        <w:rPr>
          <w:b/>
          <w:bCs/>
          <w:lang w:val="fr-FR"/>
        </w:rPr>
      </w:pPr>
      <w:r w:rsidRPr="0041597D">
        <w:rPr>
          <w:b/>
          <w:bCs/>
          <w:lang w:val="fr-FR"/>
        </w:rPr>
        <w:t xml:space="preserve"> PCA (Analyse en Composantes Principales)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2481"/>
      </w:tblGrid>
      <w:tr w:rsidR="0041597D" w:rsidRPr="0041597D" w14:paraId="513501F4" w14:textId="77777777" w:rsidTr="0046162A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C8CEB78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Composante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5322EA9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Variance expliquée (%)</w:t>
            </w:r>
          </w:p>
        </w:tc>
      </w:tr>
      <w:tr w:rsidR="0041597D" w:rsidRPr="0041597D" w14:paraId="2068FEFC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D171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76A7DA27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≈ 29 %</w:t>
            </w:r>
          </w:p>
        </w:tc>
      </w:tr>
      <w:tr w:rsidR="0041597D" w:rsidRPr="0041597D" w14:paraId="019872AE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AC3EA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14:paraId="730AD4F3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≈ 22 %</w:t>
            </w:r>
          </w:p>
        </w:tc>
      </w:tr>
      <w:tr w:rsidR="0041597D" w:rsidRPr="0041597D" w14:paraId="6ED07CB6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2F30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14:paraId="14432433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≈ 20 %</w:t>
            </w:r>
          </w:p>
        </w:tc>
      </w:tr>
    </w:tbl>
    <w:p w14:paraId="4F4D3732" w14:textId="77777777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t>Total PC1 à PC3</w:t>
      </w:r>
      <w:r w:rsidRPr="0041597D">
        <w:rPr>
          <w:lang w:val="fr-FR"/>
        </w:rPr>
        <w:t xml:space="preserve"> ≈ </w:t>
      </w:r>
      <w:r w:rsidRPr="0041597D">
        <w:rPr>
          <w:b/>
          <w:bCs/>
          <w:lang w:val="fr-FR"/>
        </w:rPr>
        <w:t>71 %</w:t>
      </w:r>
    </w:p>
    <w:p w14:paraId="604B545A" w14:textId="77777777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t>Interprétation</w:t>
      </w:r>
      <w:r w:rsidRPr="0041597D">
        <w:rPr>
          <w:lang w:val="fr-FR"/>
        </w:rPr>
        <w:t xml:space="preserve"> :</w:t>
      </w:r>
      <w:r w:rsidRPr="0041597D">
        <w:rPr>
          <w:lang w:val="fr-FR"/>
        </w:rPr>
        <w:br/>
        <w:t xml:space="preserve">Les </w:t>
      </w:r>
      <w:r w:rsidRPr="0041597D">
        <w:rPr>
          <w:b/>
          <w:bCs/>
          <w:lang w:val="fr-FR"/>
        </w:rPr>
        <w:t>3 premières composantes</w:t>
      </w:r>
      <w:r w:rsidRPr="0041597D">
        <w:rPr>
          <w:lang w:val="fr-FR"/>
        </w:rPr>
        <w:t xml:space="preserve"> capturent une </w:t>
      </w:r>
      <w:r w:rsidRPr="0041597D">
        <w:rPr>
          <w:b/>
          <w:bCs/>
          <w:lang w:val="fr-FR"/>
        </w:rPr>
        <w:t>grande majorité de la variance</w:t>
      </w:r>
      <w:r w:rsidRPr="0041597D">
        <w:rPr>
          <w:lang w:val="fr-FR"/>
        </w:rPr>
        <w:t xml:space="preserve"> → la PCA permet une </w:t>
      </w:r>
      <w:r w:rsidRPr="0041597D">
        <w:rPr>
          <w:b/>
          <w:bCs/>
          <w:lang w:val="fr-FR"/>
        </w:rPr>
        <w:t>réduction de dimension efficace</w:t>
      </w:r>
      <w:r w:rsidRPr="0041597D">
        <w:rPr>
          <w:lang w:val="fr-FR"/>
        </w:rPr>
        <w:t xml:space="preserve"> sans perte majeure d'information.</w:t>
      </w:r>
    </w:p>
    <w:p w14:paraId="44EFDCB5" w14:textId="77777777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t>Graphique PCA (PC1 vs PC2)</w:t>
      </w:r>
      <w:r w:rsidRPr="0041597D">
        <w:rPr>
          <w:lang w:val="fr-FR"/>
        </w:rPr>
        <w:t xml:space="preserve"> :</w:t>
      </w:r>
    </w:p>
    <w:p w14:paraId="40F2E7B1" w14:textId="77777777" w:rsidR="0041597D" w:rsidRPr="0041597D" w:rsidRDefault="0041597D" w:rsidP="0041597D">
      <w:pPr>
        <w:numPr>
          <w:ilvl w:val="0"/>
          <w:numId w:val="11"/>
        </w:numPr>
        <w:rPr>
          <w:lang w:val="fr-FR"/>
        </w:rPr>
      </w:pPr>
      <w:r w:rsidRPr="0041597D">
        <w:rPr>
          <w:lang w:val="fr-FR"/>
        </w:rPr>
        <w:t xml:space="preserve">Séparation visible entre les clients ayant souscrit (yes) et non (no) → bon potentiel de </w:t>
      </w:r>
      <w:r w:rsidRPr="0041597D">
        <w:rPr>
          <w:b/>
          <w:bCs/>
          <w:lang w:val="fr-FR"/>
        </w:rPr>
        <w:t>visualisation ou segmentation</w:t>
      </w:r>
      <w:r w:rsidRPr="0041597D">
        <w:rPr>
          <w:lang w:val="fr-FR"/>
        </w:rPr>
        <w:t>.</w:t>
      </w:r>
    </w:p>
    <w:p w14:paraId="41AF4645" w14:textId="77777777" w:rsidR="0041597D" w:rsidRPr="0041597D" w:rsidRDefault="0041597D" w:rsidP="0041597D">
      <w:pPr>
        <w:numPr>
          <w:ilvl w:val="0"/>
          <w:numId w:val="11"/>
        </w:numPr>
        <w:rPr>
          <w:lang w:val="fr-FR"/>
        </w:rPr>
      </w:pPr>
      <w:r w:rsidRPr="0041597D">
        <w:rPr>
          <w:lang w:val="fr-FR"/>
        </w:rPr>
        <w:t xml:space="preserve">Des </w:t>
      </w:r>
      <w:r w:rsidRPr="0041597D">
        <w:rPr>
          <w:b/>
          <w:bCs/>
          <w:lang w:val="fr-FR"/>
        </w:rPr>
        <w:t>groupes homogènes</w:t>
      </w:r>
      <w:r w:rsidRPr="0041597D">
        <w:rPr>
          <w:lang w:val="fr-FR"/>
        </w:rPr>
        <w:t xml:space="preserve"> et quelques </w:t>
      </w:r>
      <w:proofErr w:type="spellStart"/>
      <w:r w:rsidRPr="0041597D">
        <w:rPr>
          <w:b/>
          <w:bCs/>
          <w:lang w:val="fr-FR"/>
        </w:rPr>
        <w:t>outliers</w:t>
      </w:r>
      <w:proofErr w:type="spellEnd"/>
      <w:r w:rsidRPr="0041597D">
        <w:rPr>
          <w:lang w:val="fr-FR"/>
        </w:rPr>
        <w:t xml:space="preserve"> peuvent être identifiés → base solide pour un </w:t>
      </w:r>
      <w:r w:rsidRPr="0041597D">
        <w:rPr>
          <w:b/>
          <w:bCs/>
          <w:lang w:val="fr-FR"/>
        </w:rPr>
        <w:t>clustering</w:t>
      </w:r>
      <w:r w:rsidRPr="0041597D">
        <w:rPr>
          <w:lang w:val="fr-FR"/>
        </w:rPr>
        <w:t>.</w:t>
      </w:r>
    </w:p>
    <w:p w14:paraId="7C279E27" w14:textId="77777777" w:rsidR="0041597D" w:rsidRPr="0041597D" w:rsidRDefault="00A44A45" w:rsidP="0041597D">
      <w:pPr>
        <w:rPr>
          <w:lang w:val="fr-FR"/>
        </w:rPr>
      </w:pPr>
      <w:r>
        <w:rPr>
          <w:lang w:val="fr-FR"/>
        </w:rPr>
        <w:pict w14:anchorId="1C1CF998">
          <v:rect id="_x0000_i1026" style="width:0;height:1.5pt" o:hralign="center" o:hrstd="t" o:hr="t" fillcolor="#a0a0a0" stroked="f"/>
        </w:pict>
      </w:r>
    </w:p>
    <w:p w14:paraId="16EB3D40" w14:textId="5787BFF4" w:rsidR="0041597D" w:rsidRPr="0041597D" w:rsidRDefault="0041597D" w:rsidP="0041597D">
      <w:pPr>
        <w:rPr>
          <w:b/>
          <w:bCs/>
          <w:lang w:val="fr-FR"/>
        </w:rPr>
      </w:pPr>
      <w:r w:rsidRPr="0041597D">
        <w:rPr>
          <w:b/>
          <w:bCs/>
          <w:lang w:val="fr-FR"/>
        </w:rPr>
        <w:t xml:space="preserve"> Clustering K-</w:t>
      </w:r>
      <w:proofErr w:type="spellStart"/>
      <w:r w:rsidRPr="0041597D">
        <w:rPr>
          <w:b/>
          <w:bCs/>
          <w:lang w:val="fr-FR"/>
        </w:rPr>
        <w:t>means</w:t>
      </w:r>
      <w:proofErr w:type="spellEnd"/>
      <w:r w:rsidRPr="0041597D">
        <w:rPr>
          <w:b/>
          <w:bCs/>
          <w:lang w:val="fr-FR"/>
        </w:rPr>
        <w:t xml:space="preserve"> sur PC1 &amp; PC2 (k=3)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"/>
        <w:gridCol w:w="792"/>
        <w:gridCol w:w="2645"/>
        <w:gridCol w:w="3133"/>
      </w:tblGrid>
      <w:tr w:rsidR="0041597D" w:rsidRPr="0041597D" w14:paraId="1C896B3B" w14:textId="77777777" w:rsidTr="0046162A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999761F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Cluster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F55741A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Effectif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C53F86A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Taux de souscription (%)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C6DD4CB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Interprétation</w:t>
            </w:r>
          </w:p>
        </w:tc>
      </w:tr>
      <w:tr w:rsidR="0041597D" w:rsidRPr="0041597D" w14:paraId="2FCE95DD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37718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5CCA8E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29 064</w:t>
            </w:r>
          </w:p>
        </w:tc>
        <w:tc>
          <w:tcPr>
            <w:tcW w:w="0" w:type="auto"/>
            <w:vAlign w:val="center"/>
            <w:hideMark/>
          </w:tcPr>
          <w:p w14:paraId="1DD38693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4.36 %</w:t>
            </w:r>
          </w:p>
        </w:tc>
        <w:tc>
          <w:tcPr>
            <w:tcW w:w="0" w:type="auto"/>
            <w:vAlign w:val="center"/>
            <w:hideMark/>
          </w:tcPr>
          <w:p w14:paraId="56DE78D6" w14:textId="44C59516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Segment large mais peu réactif </w:t>
            </w:r>
          </w:p>
        </w:tc>
      </w:tr>
      <w:tr w:rsidR="0041597D" w:rsidRPr="0041597D" w14:paraId="0DEAF71F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81D3F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66CB30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6 884</w:t>
            </w:r>
          </w:p>
        </w:tc>
        <w:tc>
          <w:tcPr>
            <w:tcW w:w="0" w:type="auto"/>
            <w:vAlign w:val="center"/>
            <w:hideMark/>
          </w:tcPr>
          <w:p w14:paraId="308DA6FD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20.42 %</w:t>
            </w:r>
          </w:p>
        </w:tc>
        <w:tc>
          <w:tcPr>
            <w:tcW w:w="0" w:type="auto"/>
            <w:vAlign w:val="center"/>
            <w:hideMark/>
          </w:tcPr>
          <w:p w14:paraId="454BF461" w14:textId="6AF557D6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Segment moyen → bon potentiel </w:t>
            </w:r>
          </w:p>
        </w:tc>
      </w:tr>
      <w:tr w:rsidR="0041597D" w:rsidRPr="0041597D" w14:paraId="7FA68772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7177D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ECC4DE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9 263</w:t>
            </w:r>
          </w:p>
        </w:tc>
        <w:tc>
          <w:tcPr>
            <w:tcW w:w="0" w:type="auto"/>
            <w:vAlign w:val="center"/>
            <w:hideMark/>
          </w:tcPr>
          <w:p w14:paraId="404943CD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28.25 %</w:t>
            </w:r>
          </w:p>
        </w:tc>
        <w:tc>
          <w:tcPr>
            <w:tcW w:w="0" w:type="auto"/>
            <w:vAlign w:val="center"/>
            <w:hideMark/>
          </w:tcPr>
          <w:p w14:paraId="55BAF06E" w14:textId="6137ADB1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Segment très réactif </w:t>
            </w:r>
          </w:p>
        </w:tc>
      </w:tr>
    </w:tbl>
    <w:p w14:paraId="32A7184D" w14:textId="77777777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t>Conclusion</w:t>
      </w:r>
      <w:r w:rsidRPr="0041597D">
        <w:rPr>
          <w:lang w:val="fr-FR"/>
        </w:rPr>
        <w:t xml:space="preserve"> :</w:t>
      </w:r>
    </w:p>
    <w:p w14:paraId="4F5C0D6D" w14:textId="77777777" w:rsidR="0041597D" w:rsidRPr="0041597D" w:rsidRDefault="0041597D" w:rsidP="0041597D">
      <w:pPr>
        <w:numPr>
          <w:ilvl w:val="0"/>
          <w:numId w:val="12"/>
        </w:numPr>
        <w:rPr>
          <w:lang w:val="fr-FR"/>
        </w:rPr>
      </w:pPr>
      <w:r w:rsidRPr="0041597D">
        <w:rPr>
          <w:b/>
          <w:bCs/>
          <w:lang w:val="fr-FR"/>
        </w:rPr>
        <w:t>Cluster 2</w:t>
      </w:r>
      <w:r w:rsidRPr="0041597D">
        <w:rPr>
          <w:lang w:val="fr-FR"/>
        </w:rPr>
        <w:t xml:space="preserve"> est le segment </w:t>
      </w:r>
      <w:r w:rsidRPr="0041597D">
        <w:rPr>
          <w:b/>
          <w:bCs/>
          <w:lang w:val="fr-FR"/>
        </w:rPr>
        <w:t>le plus rentable</w:t>
      </w:r>
      <w:r w:rsidRPr="0041597D">
        <w:rPr>
          <w:lang w:val="fr-FR"/>
        </w:rPr>
        <w:t xml:space="preserve"> → à cibler en priorité dans les campagnes.</w:t>
      </w:r>
    </w:p>
    <w:p w14:paraId="197BE511" w14:textId="77777777" w:rsidR="0041597D" w:rsidRPr="0041597D" w:rsidRDefault="0041597D" w:rsidP="0041597D">
      <w:pPr>
        <w:numPr>
          <w:ilvl w:val="0"/>
          <w:numId w:val="12"/>
        </w:numPr>
        <w:rPr>
          <w:lang w:val="fr-FR"/>
        </w:rPr>
      </w:pPr>
      <w:r w:rsidRPr="0041597D">
        <w:rPr>
          <w:b/>
          <w:bCs/>
          <w:lang w:val="fr-FR"/>
        </w:rPr>
        <w:t>Cluster 0</w:t>
      </w:r>
      <w:r w:rsidRPr="0041597D">
        <w:rPr>
          <w:lang w:val="fr-FR"/>
        </w:rPr>
        <w:t xml:space="preserve"> est à </w:t>
      </w:r>
      <w:r w:rsidRPr="0041597D">
        <w:rPr>
          <w:b/>
          <w:bCs/>
          <w:lang w:val="fr-FR"/>
        </w:rPr>
        <w:t>éviter</w:t>
      </w:r>
      <w:r w:rsidRPr="0041597D">
        <w:rPr>
          <w:lang w:val="fr-FR"/>
        </w:rPr>
        <w:t xml:space="preserve"> (fort volume mais très faible taux de conversion).</w:t>
      </w:r>
    </w:p>
    <w:p w14:paraId="410F882E" w14:textId="77777777" w:rsidR="0041597D" w:rsidRPr="0041597D" w:rsidRDefault="0041597D" w:rsidP="0041597D">
      <w:pPr>
        <w:numPr>
          <w:ilvl w:val="0"/>
          <w:numId w:val="12"/>
        </w:numPr>
        <w:rPr>
          <w:lang w:val="fr-FR"/>
        </w:rPr>
      </w:pPr>
      <w:r w:rsidRPr="0041597D">
        <w:rPr>
          <w:lang w:val="fr-FR"/>
        </w:rPr>
        <w:t xml:space="preserve">Le clustering apporte donc </w:t>
      </w:r>
      <w:r w:rsidRPr="0041597D">
        <w:rPr>
          <w:b/>
          <w:bCs/>
          <w:lang w:val="fr-FR"/>
        </w:rPr>
        <w:t>une segmentation client pertinente</w:t>
      </w:r>
      <w:r w:rsidRPr="0041597D">
        <w:rPr>
          <w:lang w:val="fr-FR"/>
        </w:rPr>
        <w:t>.</w:t>
      </w:r>
    </w:p>
    <w:p w14:paraId="0BE81FBC" w14:textId="77777777" w:rsidR="0041597D" w:rsidRPr="0041597D" w:rsidRDefault="00A44A45" w:rsidP="0041597D">
      <w:pPr>
        <w:rPr>
          <w:lang w:val="fr-FR"/>
        </w:rPr>
      </w:pPr>
      <w:r>
        <w:rPr>
          <w:lang w:val="fr-FR"/>
        </w:rPr>
        <w:pict w14:anchorId="1E9FF8C3">
          <v:rect id="_x0000_i1027" style="width:0;height:1.5pt" o:hralign="center" o:hrstd="t" o:hr="t" fillcolor="#a0a0a0" stroked="f"/>
        </w:pict>
      </w:r>
    </w:p>
    <w:p w14:paraId="63162CA9" w14:textId="2932809C" w:rsidR="0041597D" w:rsidRPr="0041597D" w:rsidRDefault="0041597D" w:rsidP="0041597D">
      <w:pPr>
        <w:rPr>
          <w:b/>
          <w:bCs/>
          <w:lang w:val="fr-FR"/>
        </w:rPr>
      </w:pPr>
      <w:r w:rsidRPr="0041597D">
        <w:rPr>
          <w:b/>
          <w:bCs/>
          <w:lang w:val="fr-FR"/>
        </w:rPr>
        <w:lastRenderedPageBreak/>
        <w:t xml:space="preserve"> Transformations recommandées sur les variables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3509"/>
        <w:gridCol w:w="2691"/>
        <w:gridCol w:w="2094"/>
      </w:tblGrid>
      <w:tr w:rsidR="0041597D" w:rsidRPr="0041597D" w14:paraId="17B20DF6" w14:textId="77777777" w:rsidTr="0046162A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BC4687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Variable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5EAA1E7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Problème détecté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551F43C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Transformation proposée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413690E" w14:textId="77777777" w:rsidR="0041597D" w:rsidRPr="0041597D" w:rsidRDefault="0041597D" w:rsidP="0041597D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Objectif</w:t>
            </w:r>
          </w:p>
        </w:tc>
      </w:tr>
      <w:tr w:rsidR="0041597D" w:rsidRPr="0041597D" w14:paraId="69C364DB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61F9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C914B80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 xml:space="preserve">Forte asymétrie, </w:t>
            </w:r>
            <w:proofErr w:type="spellStart"/>
            <w:r w:rsidRPr="0041597D">
              <w:rPr>
                <w:lang w:val="fr-FR"/>
              </w:rPr>
              <w:t>outliers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A3044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log1p()</w:t>
            </w:r>
          </w:p>
        </w:tc>
        <w:tc>
          <w:tcPr>
            <w:tcW w:w="0" w:type="auto"/>
            <w:vAlign w:val="center"/>
            <w:hideMark/>
          </w:tcPr>
          <w:p w14:paraId="5AEA4E1C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Réduire les extrêmes</w:t>
            </w:r>
          </w:p>
        </w:tc>
      </w:tr>
      <w:tr w:rsidR="0041597D" w:rsidRPr="0041597D" w14:paraId="636FD44D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119DA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2D497013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Valeurs extrêmes, grande dispersion</w:t>
            </w:r>
          </w:p>
        </w:tc>
        <w:tc>
          <w:tcPr>
            <w:tcW w:w="0" w:type="auto"/>
            <w:vAlign w:val="center"/>
            <w:hideMark/>
          </w:tcPr>
          <w:p w14:paraId="755D655C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log1p()</w:t>
            </w:r>
          </w:p>
        </w:tc>
        <w:tc>
          <w:tcPr>
            <w:tcW w:w="0" w:type="auto"/>
            <w:vAlign w:val="center"/>
            <w:hideMark/>
          </w:tcPr>
          <w:p w14:paraId="1B06802C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Stabiliser la variable</w:t>
            </w:r>
          </w:p>
        </w:tc>
      </w:tr>
      <w:tr w:rsidR="0041597D" w:rsidRPr="0041597D" w14:paraId="249CD035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07047" w14:textId="77777777" w:rsidR="0041597D" w:rsidRPr="0041597D" w:rsidRDefault="0041597D" w:rsidP="0041597D">
            <w:pPr>
              <w:rPr>
                <w:lang w:val="fr-FR"/>
              </w:rPr>
            </w:pPr>
            <w:proofErr w:type="spellStart"/>
            <w:r w:rsidRPr="0041597D">
              <w:rPr>
                <w:lang w:val="fr-FR"/>
              </w:rPr>
              <w:t>campaign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0399E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Distribution biaisée (pic sur 1)</w:t>
            </w:r>
          </w:p>
        </w:tc>
        <w:tc>
          <w:tcPr>
            <w:tcW w:w="0" w:type="auto"/>
            <w:vAlign w:val="center"/>
            <w:hideMark/>
          </w:tcPr>
          <w:p w14:paraId="5DBF5CD4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log1p()</w:t>
            </w:r>
          </w:p>
        </w:tc>
        <w:tc>
          <w:tcPr>
            <w:tcW w:w="0" w:type="auto"/>
            <w:vAlign w:val="center"/>
            <w:hideMark/>
          </w:tcPr>
          <w:p w14:paraId="11592994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Lissage</w:t>
            </w:r>
          </w:p>
        </w:tc>
      </w:tr>
      <w:tr w:rsidR="0041597D" w:rsidRPr="0041597D" w14:paraId="7D59C6F5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C58FF" w14:textId="77777777" w:rsidR="0041597D" w:rsidRPr="0041597D" w:rsidRDefault="0041597D" w:rsidP="0041597D">
            <w:pPr>
              <w:rPr>
                <w:lang w:val="fr-FR"/>
              </w:rPr>
            </w:pPr>
            <w:proofErr w:type="spellStart"/>
            <w:r w:rsidRPr="0041597D">
              <w:rPr>
                <w:lang w:val="fr-FR"/>
              </w:rPr>
              <w:t>pdays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EFD03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Présence forte de -1</w:t>
            </w:r>
          </w:p>
        </w:tc>
        <w:tc>
          <w:tcPr>
            <w:tcW w:w="0" w:type="auto"/>
            <w:vAlign w:val="center"/>
            <w:hideMark/>
          </w:tcPr>
          <w:p w14:paraId="0BDD35C8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Binarisation (0/1)</w:t>
            </w:r>
          </w:p>
        </w:tc>
        <w:tc>
          <w:tcPr>
            <w:tcW w:w="0" w:type="auto"/>
            <w:vAlign w:val="center"/>
            <w:hideMark/>
          </w:tcPr>
          <w:p w14:paraId="4064FD64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Simplification</w:t>
            </w:r>
          </w:p>
        </w:tc>
      </w:tr>
      <w:tr w:rsidR="0041597D" w:rsidRPr="0041597D" w14:paraId="0A79BC62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98D7" w14:textId="77777777" w:rsidR="0041597D" w:rsidRPr="0041597D" w:rsidRDefault="0041597D" w:rsidP="0041597D">
            <w:pPr>
              <w:rPr>
                <w:lang w:val="fr-FR"/>
              </w:rPr>
            </w:pPr>
            <w:proofErr w:type="spellStart"/>
            <w:r w:rsidRPr="0041597D">
              <w:rPr>
                <w:lang w:val="fr-FR"/>
              </w:rPr>
              <w:t>previous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E696A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Majorité de zéros</w:t>
            </w:r>
          </w:p>
        </w:tc>
        <w:tc>
          <w:tcPr>
            <w:tcW w:w="0" w:type="auto"/>
            <w:vAlign w:val="center"/>
            <w:hideMark/>
          </w:tcPr>
          <w:p w14:paraId="51BEE458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Binarisation (0/1)</w:t>
            </w:r>
          </w:p>
        </w:tc>
        <w:tc>
          <w:tcPr>
            <w:tcW w:w="0" w:type="auto"/>
            <w:vAlign w:val="center"/>
            <w:hideMark/>
          </w:tcPr>
          <w:p w14:paraId="234ADFD5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Mieux exploiter l'info</w:t>
            </w:r>
          </w:p>
        </w:tc>
      </w:tr>
    </w:tbl>
    <w:p w14:paraId="7B3CB272" w14:textId="77777777" w:rsidR="0041597D" w:rsidRPr="0041597D" w:rsidRDefault="0041597D" w:rsidP="0041597D">
      <w:pPr>
        <w:rPr>
          <w:lang w:val="fr-FR"/>
        </w:rPr>
      </w:pPr>
      <w:r w:rsidRPr="0041597D">
        <w:rPr>
          <w:b/>
          <w:bCs/>
          <w:lang w:val="fr-FR"/>
        </w:rPr>
        <w:t>Étapes à appliquer</w:t>
      </w:r>
      <w:r w:rsidRPr="0041597D">
        <w:rPr>
          <w:lang w:val="fr-FR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7"/>
        <w:gridCol w:w="1451"/>
        <w:gridCol w:w="2870"/>
      </w:tblGrid>
      <w:tr w:rsidR="0041597D" w:rsidRPr="0041597D" w14:paraId="0C5C8F86" w14:textId="77777777" w:rsidTr="0046162A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296BE1E" w14:textId="77777777" w:rsidR="0041597D" w:rsidRPr="0041597D" w:rsidRDefault="0041597D" w:rsidP="0046162A">
            <w:pPr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Étape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C0864BB" w14:textId="77777777" w:rsidR="0041597D" w:rsidRPr="0041597D" w:rsidRDefault="0041597D" w:rsidP="0046162A">
            <w:pPr>
              <w:jc w:val="center"/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À faire ?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90D3FFC" w14:textId="77777777" w:rsidR="0041597D" w:rsidRPr="0041597D" w:rsidRDefault="0041597D" w:rsidP="0046162A">
            <w:pPr>
              <w:jc w:val="center"/>
              <w:rPr>
                <w:b/>
                <w:bCs/>
                <w:lang w:val="fr-FR"/>
              </w:rPr>
            </w:pPr>
            <w:r w:rsidRPr="0041597D">
              <w:rPr>
                <w:b/>
                <w:bCs/>
                <w:lang w:val="fr-FR"/>
              </w:rPr>
              <w:t>Raisons</w:t>
            </w:r>
          </w:p>
        </w:tc>
      </w:tr>
      <w:tr w:rsidR="0041597D" w:rsidRPr="0041597D" w14:paraId="33973543" w14:textId="77777777" w:rsidTr="0041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ACD96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Standardisation des variables continues</w:t>
            </w:r>
          </w:p>
        </w:tc>
        <w:tc>
          <w:tcPr>
            <w:tcW w:w="0" w:type="auto"/>
            <w:vAlign w:val="center"/>
            <w:hideMark/>
          </w:tcPr>
          <w:p w14:paraId="11ADDF64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565FC862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Normaliser les échelles</w:t>
            </w:r>
          </w:p>
        </w:tc>
      </w:tr>
      <w:tr w:rsidR="0041597D" w:rsidRPr="0041597D" w14:paraId="64530AC5" w14:textId="77777777" w:rsidTr="0041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2720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Encodage des variables catégorielles</w:t>
            </w:r>
          </w:p>
        </w:tc>
        <w:tc>
          <w:tcPr>
            <w:tcW w:w="0" w:type="auto"/>
            <w:vAlign w:val="center"/>
            <w:hideMark/>
          </w:tcPr>
          <w:p w14:paraId="0760E406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2B187526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Modélisation possible</w:t>
            </w:r>
          </w:p>
        </w:tc>
      </w:tr>
      <w:tr w:rsidR="0041597D" w:rsidRPr="0041597D" w14:paraId="2BA2FC2E" w14:textId="77777777" w:rsidTr="0041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10AD8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Transformation log de duration</w:t>
            </w:r>
          </w:p>
        </w:tc>
        <w:tc>
          <w:tcPr>
            <w:tcW w:w="0" w:type="auto"/>
            <w:vAlign w:val="center"/>
            <w:hideMark/>
          </w:tcPr>
          <w:p w14:paraId="4E99F428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Recommandée</w:t>
            </w:r>
          </w:p>
        </w:tc>
        <w:tc>
          <w:tcPr>
            <w:tcW w:w="0" w:type="auto"/>
            <w:vAlign w:val="center"/>
            <w:hideMark/>
          </w:tcPr>
          <w:p w14:paraId="03388DC2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Pour lisser la distribution</w:t>
            </w:r>
          </w:p>
        </w:tc>
      </w:tr>
      <w:tr w:rsidR="0041597D" w:rsidRPr="0041597D" w14:paraId="56AC7BD5" w14:textId="77777777" w:rsidTr="004159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14D1A" w14:textId="77777777" w:rsidR="0041597D" w:rsidRPr="0041597D" w:rsidRDefault="0041597D" w:rsidP="0041597D">
            <w:pPr>
              <w:rPr>
                <w:lang w:val="fr-FR"/>
              </w:rPr>
            </w:pPr>
            <w:r w:rsidRPr="0041597D">
              <w:rPr>
                <w:lang w:val="fr-FR"/>
              </w:rPr>
              <w:t>Intégration de cluster comme variable</w:t>
            </w:r>
          </w:p>
        </w:tc>
        <w:tc>
          <w:tcPr>
            <w:tcW w:w="0" w:type="auto"/>
            <w:vAlign w:val="center"/>
            <w:hideMark/>
          </w:tcPr>
          <w:p w14:paraId="7AE7A77F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Oui</w:t>
            </w:r>
          </w:p>
        </w:tc>
        <w:tc>
          <w:tcPr>
            <w:tcW w:w="0" w:type="auto"/>
            <w:vAlign w:val="center"/>
            <w:hideMark/>
          </w:tcPr>
          <w:p w14:paraId="2411B72A" w14:textId="77777777" w:rsidR="0041597D" w:rsidRPr="0041597D" w:rsidRDefault="0041597D" w:rsidP="0046162A">
            <w:pPr>
              <w:jc w:val="center"/>
              <w:rPr>
                <w:lang w:val="fr-FR"/>
              </w:rPr>
            </w:pPr>
            <w:r w:rsidRPr="0041597D">
              <w:rPr>
                <w:lang w:val="fr-FR"/>
              </w:rPr>
              <w:t>Segment stratégique à inclure</w:t>
            </w:r>
          </w:p>
        </w:tc>
      </w:tr>
    </w:tbl>
    <w:p w14:paraId="3B1F9C14" w14:textId="77777777" w:rsidR="0046162A" w:rsidRDefault="0046162A"/>
    <w:p w14:paraId="44B3209D" w14:textId="77777777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>Pipeline de transformation et modélisation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4649"/>
        <w:gridCol w:w="4393"/>
      </w:tblGrid>
      <w:tr w:rsidR="0046162A" w:rsidRPr="0046162A" w14:paraId="34A4B730" w14:textId="77777777" w:rsidTr="00825E97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6F6F7A9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Composant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B87D2F4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4B4BC32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Objectif</w:t>
            </w:r>
          </w:p>
        </w:tc>
      </w:tr>
      <w:tr w:rsidR="0046162A" w:rsidRPr="0046162A" w14:paraId="1231F8FB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6AEE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log</w:t>
            </w:r>
          </w:p>
        </w:tc>
        <w:tc>
          <w:tcPr>
            <w:tcW w:w="0" w:type="auto"/>
            <w:vAlign w:val="center"/>
            <w:hideMark/>
          </w:tcPr>
          <w:p w14:paraId="6056F2AB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 xml:space="preserve">Imputation + log1p + standardisation (duration, balance, </w:t>
            </w:r>
            <w:proofErr w:type="spellStart"/>
            <w:r w:rsidRPr="0046162A">
              <w:rPr>
                <w:lang w:val="fr-FR"/>
              </w:rPr>
              <w:t>campaign</w:t>
            </w:r>
            <w:proofErr w:type="spellEnd"/>
            <w:r w:rsidRPr="0046162A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A86B88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 xml:space="preserve">Réduction des </w:t>
            </w:r>
            <w:proofErr w:type="spellStart"/>
            <w:r w:rsidRPr="0046162A">
              <w:rPr>
                <w:lang w:val="fr-FR"/>
              </w:rPr>
              <w:t>outliers</w:t>
            </w:r>
            <w:proofErr w:type="spellEnd"/>
            <w:r w:rsidRPr="0046162A">
              <w:rPr>
                <w:lang w:val="fr-FR"/>
              </w:rPr>
              <w:t>, mise à l’échelle uniforme</w:t>
            </w:r>
          </w:p>
        </w:tc>
      </w:tr>
      <w:tr w:rsidR="0046162A" w:rsidRPr="0046162A" w14:paraId="32A689BB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96DFC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14:paraId="2A6D1AE4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Imputation + binarisation (</w:t>
            </w:r>
            <w:proofErr w:type="spellStart"/>
            <w:r w:rsidRPr="0046162A">
              <w:rPr>
                <w:lang w:val="fr-FR"/>
              </w:rPr>
              <w:t>pdays</w:t>
            </w:r>
            <w:proofErr w:type="spellEnd"/>
            <w:r w:rsidRPr="0046162A">
              <w:rPr>
                <w:lang w:val="fr-FR"/>
              </w:rPr>
              <w:t xml:space="preserve">, </w:t>
            </w:r>
            <w:proofErr w:type="spellStart"/>
            <w:r w:rsidRPr="0046162A">
              <w:rPr>
                <w:lang w:val="fr-FR"/>
              </w:rPr>
              <w:t>previous</w:t>
            </w:r>
            <w:proofErr w:type="spellEnd"/>
            <w:r w:rsidRPr="0046162A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AD551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Simplification de variables discrètes, meilleure lisibilité pour le modèle</w:t>
            </w:r>
          </w:p>
        </w:tc>
      </w:tr>
      <w:tr w:rsidR="0046162A" w:rsidRPr="0046162A" w14:paraId="3F5D4F4E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A91F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cat</w:t>
            </w:r>
          </w:p>
        </w:tc>
        <w:tc>
          <w:tcPr>
            <w:tcW w:w="0" w:type="auto"/>
            <w:vAlign w:val="center"/>
            <w:hideMark/>
          </w:tcPr>
          <w:p w14:paraId="79AACA19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 xml:space="preserve">Imputation + encodage </w:t>
            </w:r>
            <w:proofErr w:type="spellStart"/>
            <w:r w:rsidRPr="0046162A">
              <w:rPr>
                <w:lang w:val="fr-FR"/>
              </w:rPr>
              <w:t>OneHot</w:t>
            </w:r>
            <w:proofErr w:type="spellEnd"/>
            <w:r w:rsidRPr="0046162A">
              <w:rPr>
                <w:lang w:val="fr-FR"/>
              </w:rPr>
              <w:t xml:space="preserve"> (job, </w:t>
            </w:r>
            <w:proofErr w:type="spellStart"/>
            <w:r w:rsidRPr="0046162A">
              <w:rPr>
                <w:lang w:val="fr-FR"/>
              </w:rPr>
              <w:t>education</w:t>
            </w:r>
            <w:proofErr w:type="spellEnd"/>
            <w:r w:rsidRPr="0046162A">
              <w:rPr>
                <w:lang w:val="fr-FR"/>
              </w:rPr>
              <w:t xml:space="preserve">, contact, </w:t>
            </w:r>
            <w:proofErr w:type="spellStart"/>
            <w:r w:rsidRPr="0046162A">
              <w:rPr>
                <w:lang w:val="fr-FR"/>
              </w:rPr>
              <w:t>month</w:t>
            </w:r>
            <w:proofErr w:type="spellEnd"/>
            <w:r w:rsidRPr="0046162A">
              <w:rPr>
                <w:lang w:val="fr-FR"/>
              </w:rPr>
              <w:t xml:space="preserve">, </w:t>
            </w:r>
            <w:proofErr w:type="spellStart"/>
            <w:r w:rsidRPr="0046162A">
              <w:rPr>
                <w:lang w:val="fr-FR"/>
              </w:rPr>
              <w:t>poutcome</w:t>
            </w:r>
            <w:proofErr w:type="spellEnd"/>
            <w:r w:rsidRPr="0046162A">
              <w:rPr>
                <w:lang w:val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1817FF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Préparation des variables qualitatives pour un algorithme linéaire</w:t>
            </w:r>
          </w:p>
        </w:tc>
      </w:tr>
      <w:tr w:rsidR="0046162A" w:rsidRPr="0046162A" w14:paraId="51DDB06D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8299E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29217AC6" w14:textId="77777777" w:rsidR="0046162A" w:rsidRPr="0046162A" w:rsidRDefault="0046162A" w:rsidP="0046162A">
            <w:pPr>
              <w:rPr>
                <w:lang w:val="fr-FR"/>
              </w:rPr>
            </w:pPr>
            <w:proofErr w:type="spellStart"/>
            <w:r w:rsidRPr="0046162A">
              <w:rPr>
                <w:lang w:val="fr-FR"/>
              </w:rPr>
              <w:t>Pass-through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6FD8D2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Intégration de la segmentation client dans la modélisation</w:t>
            </w:r>
          </w:p>
        </w:tc>
      </w:tr>
      <w:tr w:rsidR="0046162A" w:rsidRPr="0046162A" w14:paraId="3DD90B13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3205" w14:textId="77777777" w:rsidR="0046162A" w:rsidRPr="0046162A" w:rsidRDefault="0046162A" w:rsidP="0046162A">
            <w:pPr>
              <w:rPr>
                <w:lang w:val="fr-FR"/>
              </w:rPr>
            </w:pPr>
            <w:proofErr w:type="spellStart"/>
            <w:r w:rsidRPr="0046162A">
              <w:rPr>
                <w:lang w:val="fr-FR"/>
              </w:rPr>
              <w:t>LogisticRegression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9BD4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Modèle linéaire avec régularisation L2</w:t>
            </w:r>
          </w:p>
        </w:tc>
        <w:tc>
          <w:tcPr>
            <w:tcW w:w="0" w:type="auto"/>
            <w:vAlign w:val="center"/>
            <w:hideMark/>
          </w:tcPr>
          <w:p w14:paraId="6F5F80B1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Prédiction probabiliste, interprétable et robuste</w:t>
            </w:r>
          </w:p>
        </w:tc>
      </w:tr>
    </w:tbl>
    <w:p w14:paraId="414EEF15" w14:textId="77777777" w:rsidR="00825E97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</w:t>
      </w:r>
    </w:p>
    <w:p w14:paraId="2D3DE264" w14:textId="77777777" w:rsidR="00825E97" w:rsidRDefault="00825E97" w:rsidP="0046162A">
      <w:pPr>
        <w:rPr>
          <w:b/>
          <w:bCs/>
          <w:lang w:val="fr-FR"/>
        </w:rPr>
      </w:pPr>
    </w:p>
    <w:p w14:paraId="4A8AACA5" w14:textId="0C36CC07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lastRenderedPageBreak/>
        <w:t>Points forts du pipeline :</w:t>
      </w:r>
    </w:p>
    <w:p w14:paraId="450E207D" w14:textId="77777777" w:rsidR="0046162A" w:rsidRPr="0046162A" w:rsidRDefault="0046162A" w:rsidP="0046162A">
      <w:pPr>
        <w:numPr>
          <w:ilvl w:val="0"/>
          <w:numId w:val="13"/>
        </w:numPr>
        <w:rPr>
          <w:lang w:val="fr-FR"/>
        </w:rPr>
      </w:pPr>
      <w:r w:rsidRPr="0046162A">
        <w:rPr>
          <w:b/>
          <w:bCs/>
          <w:lang w:val="fr-FR"/>
        </w:rPr>
        <w:t>Cohérent</w:t>
      </w:r>
      <w:r w:rsidRPr="0046162A">
        <w:rPr>
          <w:lang w:val="fr-FR"/>
        </w:rPr>
        <w:t xml:space="preserve"> : toutes les variables sont traitées selon leur nature.</w:t>
      </w:r>
    </w:p>
    <w:p w14:paraId="4A01407D" w14:textId="77777777" w:rsidR="0046162A" w:rsidRPr="0046162A" w:rsidRDefault="0046162A" w:rsidP="0046162A">
      <w:pPr>
        <w:numPr>
          <w:ilvl w:val="0"/>
          <w:numId w:val="13"/>
        </w:numPr>
        <w:rPr>
          <w:lang w:val="fr-FR"/>
        </w:rPr>
      </w:pPr>
      <w:r w:rsidRPr="0046162A">
        <w:rPr>
          <w:b/>
          <w:bCs/>
          <w:lang w:val="fr-FR"/>
        </w:rPr>
        <w:t>Optimisé pour la régression logistique</w:t>
      </w:r>
      <w:r w:rsidRPr="0046162A">
        <w:rPr>
          <w:lang w:val="fr-FR"/>
        </w:rPr>
        <w:t xml:space="preserve"> (standardisation, codage, transformations).</w:t>
      </w:r>
    </w:p>
    <w:p w14:paraId="2D13D686" w14:textId="77777777" w:rsidR="0046162A" w:rsidRPr="0046162A" w:rsidRDefault="0046162A" w:rsidP="0046162A">
      <w:pPr>
        <w:numPr>
          <w:ilvl w:val="0"/>
          <w:numId w:val="13"/>
        </w:numPr>
        <w:rPr>
          <w:lang w:val="fr-FR"/>
        </w:rPr>
      </w:pPr>
      <w:r w:rsidRPr="0046162A">
        <w:rPr>
          <w:b/>
          <w:bCs/>
          <w:lang w:val="fr-FR"/>
        </w:rPr>
        <w:t>Reproductible</w:t>
      </w:r>
      <w:r w:rsidRPr="0046162A">
        <w:rPr>
          <w:lang w:val="fr-FR"/>
        </w:rPr>
        <w:t xml:space="preserve"> : toutes les étapes sont bien séquencées, donc faciles à réutiliser ou améliorer.</w:t>
      </w:r>
    </w:p>
    <w:p w14:paraId="6D19A7B9" w14:textId="77777777" w:rsidR="0046162A" w:rsidRPr="0046162A" w:rsidRDefault="0046162A" w:rsidP="0046162A">
      <w:pPr>
        <w:numPr>
          <w:ilvl w:val="0"/>
          <w:numId w:val="13"/>
        </w:numPr>
        <w:rPr>
          <w:lang w:val="fr-FR"/>
        </w:rPr>
      </w:pPr>
      <w:r w:rsidRPr="0046162A">
        <w:rPr>
          <w:b/>
          <w:bCs/>
          <w:lang w:val="fr-FR"/>
        </w:rPr>
        <w:t>Inclusion de la variable cluster</w:t>
      </w:r>
      <w:r w:rsidRPr="0046162A">
        <w:rPr>
          <w:lang w:val="fr-FR"/>
        </w:rPr>
        <w:t xml:space="preserve"> : bon ajout stratégique pour capter la structure client.</w:t>
      </w:r>
    </w:p>
    <w:p w14:paraId="0C444445" w14:textId="77777777" w:rsidR="0046162A" w:rsidRPr="0046162A" w:rsidRDefault="00A44A45" w:rsidP="0046162A">
      <w:pPr>
        <w:rPr>
          <w:lang w:val="fr-FR"/>
        </w:rPr>
      </w:pPr>
      <w:r>
        <w:rPr>
          <w:lang w:val="fr-FR"/>
        </w:rPr>
        <w:pict w14:anchorId="071CF047">
          <v:rect id="_x0000_i1028" style="width:0;height:1.5pt" o:hralign="center" o:hrstd="t" o:hr="t" fillcolor="#a0a0a0" stroked="f"/>
        </w:pict>
      </w:r>
    </w:p>
    <w:p w14:paraId="31FBB973" w14:textId="3A22D27F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Évaluation du modèle</w:t>
      </w:r>
    </w:p>
    <w:p w14:paraId="210634F7" w14:textId="64F22681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Matrice de confusion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31"/>
        <w:gridCol w:w="1223"/>
      </w:tblGrid>
      <w:tr w:rsidR="0046162A" w:rsidRPr="0046162A" w14:paraId="15A9AA0E" w14:textId="77777777" w:rsidTr="00825E97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62AA673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Réalité / Prédiction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D403E87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Prédit : no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4AB9617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Prédit : yes</w:t>
            </w:r>
          </w:p>
        </w:tc>
      </w:tr>
      <w:tr w:rsidR="0046162A" w:rsidRPr="0046162A" w14:paraId="14039639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D8952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b/>
                <w:bCs/>
                <w:lang w:val="fr-FR"/>
              </w:rPr>
              <w:t>Réel : no</w:t>
            </w:r>
          </w:p>
        </w:tc>
        <w:tc>
          <w:tcPr>
            <w:tcW w:w="0" w:type="auto"/>
            <w:vAlign w:val="center"/>
            <w:hideMark/>
          </w:tcPr>
          <w:p w14:paraId="3BB9C50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38 949</w:t>
            </w:r>
          </w:p>
        </w:tc>
        <w:tc>
          <w:tcPr>
            <w:tcW w:w="0" w:type="auto"/>
            <w:vAlign w:val="center"/>
            <w:hideMark/>
          </w:tcPr>
          <w:p w14:paraId="60C8D797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973</w:t>
            </w:r>
          </w:p>
        </w:tc>
      </w:tr>
      <w:tr w:rsidR="0046162A" w:rsidRPr="0046162A" w14:paraId="5622069A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6BE6E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b/>
                <w:bCs/>
                <w:lang w:val="fr-FR"/>
              </w:rPr>
              <w:t>Réel : yes</w:t>
            </w:r>
          </w:p>
        </w:tc>
        <w:tc>
          <w:tcPr>
            <w:tcW w:w="0" w:type="auto"/>
            <w:vAlign w:val="center"/>
            <w:hideMark/>
          </w:tcPr>
          <w:p w14:paraId="5FE464DD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3 442</w:t>
            </w:r>
          </w:p>
        </w:tc>
        <w:tc>
          <w:tcPr>
            <w:tcW w:w="0" w:type="auto"/>
            <w:vAlign w:val="center"/>
            <w:hideMark/>
          </w:tcPr>
          <w:p w14:paraId="57FE697F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1 847</w:t>
            </w:r>
          </w:p>
        </w:tc>
      </w:tr>
    </w:tbl>
    <w:p w14:paraId="72641723" w14:textId="38BC10EF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Interprétations :</w:t>
      </w:r>
    </w:p>
    <w:p w14:paraId="04D887B7" w14:textId="77777777" w:rsidR="0046162A" w:rsidRPr="0046162A" w:rsidRDefault="0046162A" w:rsidP="0046162A">
      <w:pPr>
        <w:numPr>
          <w:ilvl w:val="0"/>
          <w:numId w:val="14"/>
        </w:numPr>
        <w:rPr>
          <w:lang w:val="fr-FR"/>
        </w:rPr>
      </w:pPr>
      <w:proofErr w:type="spellStart"/>
      <w:r w:rsidRPr="0046162A">
        <w:rPr>
          <w:b/>
          <w:bCs/>
          <w:lang w:val="fr-FR"/>
        </w:rPr>
        <w:t>Accuracy</w:t>
      </w:r>
      <w:proofErr w:type="spellEnd"/>
      <w:r w:rsidRPr="0046162A">
        <w:rPr>
          <w:b/>
          <w:bCs/>
          <w:lang w:val="fr-FR"/>
        </w:rPr>
        <w:t xml:space="preserve"> ≈ 90.1 %</w:t>
      </w:r>
      <w:r w:rsidRPr="0046162A">
        <w:rPr>
          <w:lang w:val="fr-FR"/>
        </w:rPr>
        <w:t xml:space="preserve"> : très bon score global.</w:t>
      </w:r>
    </w:p>
    <w:p w14:paraId="01DB1D79" w14:textId="77777777" w:rsidR="0046162A" w:rsidRPr="0046162A" w:rsidRDefault="0046162A" w:rsidP="0046162A">
      <w:pPr>
        <w:numPr>
          <w:ilvl w:val="0"/>
          <w:numId w:val="14"/>
        </w:numPr>
        <w:rPr>
          <w:lang w:val="fr-FR"/>
        </w:rPr>
      </w:pPr>
      <w:r w:rsidRPr="0046162A">
        <w:rPr>
          <w:b/>
          <w:bCs/>
          <w:lang w:val="fr-FR"/>
        </w:rPr>
        <w:t>Précision pour yes = 65 %</w:t>
      </w:r>
      <w:r w:rsidRPr="0046162A">
        <w:rPr>
          <w:lang w:val="fr-FR"/>
        </w:rPr>
        <w:t xml:space="preserve"> : quand le modèle prédit yes, il a souvent raison.</w:t>
      </w:r>
    </w:p>
    <w:p w14:paraId="4E0661F4" w14:textId="77777777" w:rsidR="0046162A" w:rsidRPr="0046162A" w:rsidRDefault="0046162A" w:rsidP="0046162A">
      <w:pPr>
        <w:numPr>
          <w:ilvl w:val="0"/>
          <w:numId w:val="14"/>
        </w:numPr>
        <w:rPr>
          <w:lang w:val="fr-FR"/>
        </w:rPr>
      </w:pPr>
      <w:r w:rsidRPr="0046162A">
        <w:rPr>
          <w:b/>
          <w:bCs/>
          <w:lang w:val="fr-FR"/>
        </w:rPr>
        <w:t>Rappel pour yes = 35 %</w:t>
      </w:r>
      <w:r w:rsidRPr="0046162A">
        <w:rPr>
          <w:lang w:val="fr-FR"/>
        </w:rPr>
        <w:t xml:space="preserve"> : il </w:t>
      </w:r>
      <w:r w:rsidRPr="0046162A">
        <w:rPr>
          <w:b/>
          <w:bCs/>
          <w:lang w:val="fr-FR"/>
        </w:rPr>
        <w:t>ne détecte que 1 client sur 3</w:t>
      </w:r>
      <w:r w:rsidRPr="0046162A">
        <w:rPr>
          <w:lang w:val="fr-FR"/>
        </w:rPr>
        <w:t xml:space="preserve"> qui aurait réellement souscrit → trop conservateur.</w:t>
      </w:r>
    </w:p>
    <w:p w14:paraId="65E8B3EB" w14:textId="77777777" w:rsidR="0046162A" w:rsidRPr="0046162A" w:rsidRDefault="0046162A" w:rsidP="0046162A">
      <w:pPr>
        <w:numPr>
          <w:ilvl w:val="0"/>
          <w:numId w:val="14"/>
        </w:numPr>
        <w:rPr>
          <w:lang w:val="fr-FR"/>
        </w:rPr>
      </w:pPr>
      <w:r w:rsidRPr="0046162A">
        <w:rPr>
          <w:b/>
          <w:bCs/>
          <w:lang w:val="fr-FR"/>
        </w:rPr>
        <w:t>Excellente performance pour no (rappel ≈ 98 %)</w:t>
      </w:r>
      <w:r w:rsidRPr="0046162A">
        <w:rPr>
          <w:lang w:val="fr-FR"/>
        </w:rPr>
        <w:t xml:space="preserve"> : très utile pour </w:t>
      </w:r>
      <w:r w:rsidRPr="0046162A">
        <w:rPr>
          <w:b/>
          <w:bCs/>
          <w:lang w:val="fr-FR"/>
        </w:rPr>
        <w:t>réduire les campagnes inutiles</w:t>
      </w:r>
      <w:r w:rsidRPr="0046162A">
        <w:rPr>
          <w:lang w:val="fr-FR"/>
        </w:rPr>
        <w:t>.</w:t>
      </w:r>
    </w:p>
    <w:p w14:paraId="2B4B2CE4" w14:textId="77777777" w:rsidR="0046162A" w:rsidRPr="0046162A" w:rsidRDefault="00A44A45" w:rsidP="0046162A">
      <w:pPr>
        <w:rPr>
          <w:lang w:val="fr-FR"/>
        </w:rPr>
      </w:pPr>
      <w:r>
        <w:rPr>
          <w:lang w:val="fr-FR"/>
        </w:rPr>
        <w:pict w14:anchorId="7C3A8A7D">
          <v:rect id="_x0000_i1029" style="width:0;height:1.5pt" o:hralign="center" o:hrstd="t" o:hr="t" fillcolor="#a0a0a0" stroked="f"/>
        </w:pict>
      </w:r>
    </w:p>
    <w:p w14:paraId="7E05FD97" w14:textId="078E88AF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>Rapport de classification (principaux indicateurs)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755"/>
        <w:gridCol w:w="4316"/>
      </w:tblGrid>
      <w:tr w:rsidR="0046162A" w:rsidRPr="0046162A" w14:paraId="3EE39311" w14:textId="77777777" w:rsidTr="00825E97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DE9718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Indicateur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575CB1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Valeur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68BDE80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Interprétation</w:t>
            </w:r>
          </w:p>
        </w:tc>
      </w:tr>
      <w:tr w:rsidR="0046162A" w:rsidRPr="0046162A" w14:paraId="45086A69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C05A" w14:textId="77777777" w:rsidR="0046162A" w:rsidRPr="0046162A" w:rsidRDefault="0046162A" w:rsidP="0046162A">
            <w:pPr>
              <w:rPr>
                <w:lang w:val="fr-FR"/>
              </w:rPr>
            </w:pPr>
            <w:proofErr w:type="spellStart"/>
            <w:r w:rsidRPr="0046162A">
              <w:rPr>
                <w:lang w:val="fr-FR"/>
              </w:rPr>
              <w:t>Accuracy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919FB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90.2 %</w:t>
            </w:r>
          </w:p>
        </w:tc>
        <w:tc>
          <w:tcPr>
            <w:tcW w:w="0" w:type="auto"/>
            <w:vAlign w:val="center"/>
            <w:hideMark/>
          </w:tcPr>
          <w:p w14:paraId="0606917F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Solide performance globale</w:t>
            </w:r>
          </w:p>
        </w:tc>
      </w:tr>
      <w:tr w:rsidR="0046162A" w:rsidRPr="0046162A" w14:paraId="177FF29A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71D9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AUC (ROC)</w:t>
            </w:r>
          </w:p>
        </w:tc>
        <w:tc>
          <w:tcPr>
            <w:tcW w:w="0" w:type="auto"/>
            <w:vAlign w:val="center"/>
            <w:hideMark/>
          </w:tcPr>
          <w:p w14:paraId="33678685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0.9045</w:t>
            </w:r>
          </w:p>
        </w:tc>
        <w:tc>
          <w:tcPr>
            <w:tcW w:w="0" w:type="auto"/>
            <w:vAlign w:val="center"/>
            <w:hideMark/>
          </w:tcPr>
          <w:p w14:paraId="25A0739C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Excellente capacité discriminante</w:t>
            </w:r>
          </w:p>
        </w:tc>
      </w:tr>
      <w:tr w:rsidR="0046162A" w:rsidRPr="0046162A" w14:paraId="6349D537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CA00" w14:textId="77777777" w:rsidR="0046162A" w:rsidRPr="0046162A" w:rsidRDefault="0046162A" w:rsidP="0046162A">
            <w:pPr>
              <w:rPr>
                <w:lang w:val="fr-FR"/>
              </w:rPr>
            </w:pPr>
            <w:proofErr w:type="spellStart"/>
            <w:r w:rsidRPr="0046162A">
              <w:rPr>
                <w:lang w:val="fr-FR"/>
              </w:rPr>
              <w:t>Precision</w:t>
            </w:r>
            <w:proofErr w:type="spellEnd"/>
            <w:r w:rsidRPr="0046162A">
              <w:rPr>
                <w:lang w:val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174237D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65 %</w:t>
            </w:r>
          </w:p>
        </w:tc>
        <w:tc>
          <w:tcPr>
            <w:tcW w:w="0" w:type="auto"/>
            <w:vAlign w:val="center"/>
            <w:hideMark/>
          </w:tcPr>
          <w:p w14:paraId="1F8242CF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Prédictions de yes plutôt fiables</w:t>
            </w:r>
          </w:p>
        </w:tc>
      </w:tr>
      <w:tr w:rsidR="0046162A" w:rsidRPr="0046162A" w14:paraId="2A269E1F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58CE7" w14:textId="77777777" w:rsidR="0046162A" w:rsidRPr="0046162A" w:rsidRDefault="0046162A" w:rsidP="0046162A">
            <w:pPr>
              <w:rPr>
                <w:lang w:val="fr-FR"/>
              </w:rPr>
            </w:pPr>
            <w:proofErr w:type="spellStart"/>
            <w:r w:rsidRPr="0046162A">
              <w:rPr>
                <w:lang w:val="fr-FR"/>
              </w:rPr>
              <w:t>Recall</w:t>
            </w:r>
            <w:proofErr w:type="spellEnd"/>
            <w:r w:rsidRPr="0046162A">
              <w:rPr>
                <w:lang w:val="fr-FR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87B3F4C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35 %</w:t>
            </w:r>
          </w:p>
        </w:tc>
        <w:tc>
          <w:tcPr>
            <w:tcW w:w="0" w:type="auto"/>
            <w:vAlign w:val="center"/>
            <w:hideMark/>
          </w:tcPr>
          <w:p w14:paraId="2B384E75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Faible couverture des souscriptions réelles</w:t>
            </w:r>
          </w:p>
        </w:tc>
      </w:tr>
      <w:tr w:rsidR="0046162A" w:rsidRPr="0046162A" w14:paraId="0535C366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CC6E8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F1-score yes</w:t>
            </w:r>
          </w:p>
        </w:tc>
        <w:tc>
          <w:tcPr>
            <w:tcW w:w="0" w:type="auto"/>
            <w:vAlign w:val="center"/>
            <w:hideMark/>
          </w:tcPr>
          <w:p w14:paraId="01B77C3D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46 %</w:t>
            </w:r>
          </w:p>
        </w:tc>
        <w:tc>
          <w:tcPr>
            <w:tcW w:w="0" w:type="auto"/>
            <w:vAlign w:val="center"/>
            <w:hideMark/>
          </w:tcPr>
          <w:p w14:paraId="7725EE59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Moyen : compromis entre précision et rappel</w:t>
            </w:r>
          </w:p>
        </w:tc>
      </w:tr>
    </w:tbl>
    <w:p w14:paraId="5A93912A" w14:textId="77777777" w:rsidR="00825E97" w:rsidRDefault="00825E97" w:rsidP="0046162A">
      <w:pPr>
        <w:rPr>
          <w:b/>
          <w:bCs/>
          <w:lang w:val="fr-FR"/>
        </w:rPr>
      </w:pPr>
    </w:p>
    <w:p w14:paraId="087DEE79" w14:textId="77777777" w:rsidR="00825E97" w:rsidRDefault="00825E97" w:rsidP="0046162A">
      <w:pPr>
        <w:rPr>
          <w:b/>
          <w:bCs/>
          <w:lang w:val="fr-FR"/>
        </w:rPr>
      </w:pPr>
    </w:p>
    <w:p w14:paraId="3D45A15A" w14:textId="77777777" w:rsidR="00825E97" w:rsidRDefault="00825E97" w:rsidP="0046162A">
      <w:pPr>
        <w:rPr>
          <w:b/>
          <w:bCs/>
          <w:lang w:val="fr-FR"/>
        </w:rPr>
      </w:pPr>
    </w:p>
    <w:p w14:paraId="7A95DC38" w14:textId="6232431D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lastRenderedPageBreak/>
        <w:t>Recommandations :</w:t>
      </w:r>
    </w:p>
    <w:p w14:paraId="622E4B13" w14:textId="77777777" w:rsidR="0046162A" w:rsidRPr="0046162A" w:rsidRDefault="0046162A" w:rsidP="0046162A">
      <w:pPr>
        <w:numPr>
          <w:ilvl w:val="0"/>
          <w:numId w:val="15"/>
        </w:numPr>
        <w:rPr>
          <w:lang w:val="fr-FR"/>
        </w:rPr>
      </w:pPr>
      <w:r w:rsidRPr="0046162A">
        <w:rPr>
          <w:lang w:val="fr-FR"/>
        </w:rPr>
        <w:t xml:space="preserve">Le </w:t>
      </w:r>
      <w:r w:rsidRPr="0046162A">
        <w:rPr>
          <w:b/>
          <w:bCs/>
          <w:lang w:val="fr-FR"/>
        </w:rPr>
        <w:t>modèle est bien calibré</w:t>
      </w:r>
      <w:r w:rsidRPr="0046162A">
        <w:rPr>
          <w:lang w:val="fr-FR"/>
        </w:rPr>
        <w:t>, mais trop conservateur sur la classe yes.</w:t>
      </w:r>
    </w:p>
    <w:p w14:paraId="25030620" w14:textId="77777777" w:rsidR="0046162A" w:rsidRPr="0046162A" w:rsidRDefault="0046162A" w:rsidP="0046162A">
      <w:pPr>
        <w:numPr>
          <w:ilvl w:val="0"/>
          <w:numId w:val="15"/>
        </w:numPr>
        <w:rPr>
          <w:lang w:val="fr-FR"/>
        </w:rPr>
      </w:pPr>
      <w:r w:rsidRPr="0046162A">
        <w:rPr>
          <w:lang w:val="fr-FR"/>
        </w:rPr>
        <w:t xml:space="preserve">Pour </w:t>
      </w:r>
      <w:r w:rsidRPr="0046162A">
        <w:rPr>
          <w:b/>
          <w:bCs/>
          <w:lang w:val="fr-FR"/>
        </w:rPr>
        <w:t>mieux capter les clients susceptibles de souscrire</w:t>
      </w:r>
      <w:r w:rsidRPr="0046162A">
        <w:rPr>
          <w:lang w:val="fr-FR"/>
        </w:rPr>
        <w:t>, vous pouvez :</w:t>
      </w:r>
    </w:p>
    <w:p w14:paraId="000EB486" w14:textId="77777777" w:rsidR="0046162A" w:rsidRPr="0046162A" w:rsidRDefault="0046162A" w:rsidP="0046162A">
      <w:pPr>
        <w:numPr>
          <w:ilvl w:val="1"/>
          <w:numId w:val="15"/>
        </w:numPr>
        <w:rPr>
          <w:lang w:val="fr-FR"/>
        </w:rPr>
      </w:pPr>
      <w:r w:rsidRPr="0046162A">
        <w:rPr>
          <w:b/>
          <w:bCs/>
          <w:lang w:val="fr-FR"/>
        </w:rPr>
        <w:t>Abaisser le seuil de décision</w:t>
      </w:r>
      <w:r w:rsidRPr="0046162A">
        <w:rPr>
          <w:lang w:val="fr-FR"/>
        </w:rPr>
        <w:t xml:space="preserve"> (ex. proba &gt; 0.3)</w:t>
      </w:r>
    </w:p>
    <w:p w14:paraId="4F302350" w14:textId="77777777" w:rsidR="0046162A" w:rsidRPr="0046162A" w:rsidRDefault="0046162A" w:rsidP="0046162A">
      <w:pPr>
        <w:numPr>
          <w:ilvl w:val="1"/>
          <w:numId w:val="15"/>
        </w:numPr>
        <w:rPr>
          <w:lang w:val="fr-FR"/>
        </w:rPr>
      </w:pPr>
      <w:r w:rsidRPr="0046162A">
        <w:rPr>
          <w:lang w:val="fr-FR"/>
        </w:rPr>
        <w:t xml:space="preserve">Utiliser un modèle </w:t>
      </w:r>
      <w:r w:rsidRPr="0046162A">
        <w:rPr>
          <w:b/>
          <w:bCs/>
          <w:lang w:val="fr-FR"/>
        </w:rPr>
        <w:t>moins biaisé vers la classe majoritaire</w:t>
      </w:r>
      <w:r w:rsidRPr="0046162A">
        <w:rPr>
          <w:lang w:val="fr-FR"/>
        </w:rPr>
        <w:t xml:space="preserve"> :</w:t>
      </w:r>
    </w:p>
    <w:p w14:paraId="04C79B78" w14:textId="77777777" w:rsidR="0046162A" w:rsidRPr="0046162A" w:rsidRDefault="0046162A" w:rsidP="0046162A">
      <w:pPr>
        <w:numPr>
          <w:ilvl w:val="2"/>
          <w:numId w:val="15"/>
        </w:numPr>
        <w:rPr>
          <w:lang w:val="fr-FR"/>
        </w:rPr>
      </w:pPr>
      <w:proofErr w:type="spellStart"/>
      <w:r w:rsidRPr="0046162A">
        <w:rPr>
          <w:lang w:val="fr-FR"/>
        </w:rPr>
        <w:t>Random</w:t>
      </w:r>
      <w:proofErr w:type="spellEnd"/>
      <w:r w:rsidRPr="0046162A">
        <w:rPr>
          <w:lang w:val="fr-FR"/>
        </w:rPr>
        <w:t xml:space="preserve"> Forest ou </w:t>
      </w:r>
      <w:proofErr w:type="spellStart"/>
      <w:r w:rsidRPr="0046162A">
        <w:rPr>
          <w:lang w:val="fr-FR"/>
        </w:rPr>
        <w:t>XGBoost</w:t>
      </w:r>
      <w:proofErr w:type="spellEnd"/>
      <w:r w:rsidRPr="0046162A">
        <w:rPr>
          <w:lang w:val="fr-FR"/>
        </w:rPr>
        <w:t xml:space="preserve"> avec gestion de l'</w:t>
      </w:r>
      <w:proofErr w:type="spellStart"/>
      <w:r w:rsidRPr="0046162A">
        <w:rPr>
          <w:b/>
          <w:bCs/>
          <w:lang w:val="fr-FR"/>
        </w:rPr>
        <w:t>imbalance</w:t>
      </w:r>
      <w:proofErr w:type="spellEnd"/>
    </w:p>
    <w:p w14:paraId="78A3FED1" w14:textId="77777777" w:rsidR="0046162A" w:rsidRPr="0046162A" w:rsidRDefault="0046162A" w:rsidP="0046162A">
      <w:pPr>
        <w:numPr>
          <w:ilvl w:val="2"/>
          <w:numId w:val="15"/>
        </w:numPr>
        <w:rPr>
          <w:lang w:val="fr-FR"/>
        </w:rPr>
      </w:pPr>
      <w:proofErr w:type="spellStart"/>
      <w:r w:rsidRPr="0046162A">
        <w:rPr>
          <w:lang w:val="fr-FR"/>
        </w:rPr>
        <w:t>LogisticRegression</w:t>
      </w:r>
      <w:proofErr w:type="spellEnd"/>
      <w:r w:rsidRPr="0046162A">
        <w:rPr>
          <w:lang w:val="fr-FR"/>
        </w:rPr>
        <w:t>(</w:t>
      </w:r>
      <w:proofErr w:type="spellStart"/>
      <w:r w:rsidRPr="0046162A">
        <w:rPr>
          <w:lang w:val="fr-FR"/>
        </w:rPr>
        <w:t>class_weight</w:t>
      </w:r>
      <w:proofErr w:type="spellEnd"/>
      <w:r w:rsidRPr="0046162A">
        <w:rPr>
          <w:lang w:val="fr-FR"/>
        </w:rPr>
        <w:t>='</w:t>
      </w:r>
      <w:proofErr w:type="spellStart"/>
      <w:r w:rsidRPr="0046162A">
        <w:rPr>
          <w:lang w:val="fr-FR"/>
        </w:rPr>
        <w:t>balanced</w:t>
      </w:r>
      <w:proofErr w:type="spellEnd"/>
      <w:r w:rsidRPr="0046162A">
        <w:rPr>
          <w:lang w:val="fr-FR"/>
        </w:rPr>
        <w:t>')</w:t>
      </w:r>
    </w:p>
    <w:p w14:paraId="467388EB" w14:textId="77777777" w:rsidR="0046162A" w:rsidRPr="0046162A" w:rsidRDefault="00A44A45" w:rsidP="0046162A">
      <w:pPr>
        <w:rPr>
          <w:lang w:val="fr-FR"/>
        </w:rPr>
      </w:pPr>
      <w:r>
        <w:rPr>
          <w:lang w:val="fr-FR"/>
        </w:rPr>
        <w:pict w14:anchorId="6CDFCE2D">
          <v:rect id="_x0000_i1030" style="width:0;height:1.5pt" o:hralign="center" o:hrstd="t" o:hr="t" fillcolor="#a0a0a0" stroked="f"/>
        </w:pict>
      </w:r>
    </w:p>
    <w:p w14:paraId="595875E9" w14:textId="456C4C27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Courbe ROC et AUC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750"/>
      </w:tblGrid>
      <w:tr w:rsidR="0046162A" w:rsidRPr="0046162A" w14:paraId="11FE00BC" w14:textId="77777777" w:rsidTr="00461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063FB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Mesure</w:t>
            </w:r>
          </w:p>
        </w:tc>
        <w:tc>
          <w:tcPr>
            <w:tcW w:w="0" w:type="auto"/>
            <w:vAlign w:val="center"/>
            <w:hideMark/>
          </w:tcPr>
          <w:p w14:paraId="56F86315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Valeur</w:t>
            </w:r>
          </w:p>
        </w:tc>
      </w:tr>
      <w:tr w:rsidR="0046162A" w:rsidRPr="0046162A" w14:paraId="216FB7BA" w14:textId="77777777" w:rsidTr="004616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F98C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AUC</w:t>
            </w:r>
          </w:p>
        </w:tc>
        <w:tc>
          <w:tcPr>
            <w:tcW w:w="0" w:type="auto"/>
            <w:vAlign w:val="center"/>
            <w:hideMark/>
          </w:tcPr>
          <w:p w14:paraId="3468541D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0.9045</w:t>
            </w:r>
          </w:p>
        </w:tc>
      </w:tr>
    </w:tbl>
    <w:p w14:paraId="55E81038" w14:textId="334BD02A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 xml:space="preserve"> Interprétation :</w:t>
      </w:r>
    </w:p>
    <w:p w14:paraId="42C31048" w14:textId="77777777" w:rsidR="0046162A" w:rsidRPr="0046162A" w:rsidRDefault="0046162A" w:rsidP="0046162A">
      <w:pPr>
        <w:numPr>
          <w:ilvl w:val="0"/>
          <w:numId w:val="16"/>
        </w:numPr>
        <w:rPr>
          <w:lang w:val="fr-FR"/>
        </w:rPr>
      </w:pPr>
      <w:r w:rsidRPr="0046162A">
        <w:rPr>
          <w:b/>
          <w:bCs/>
          <w:lang w:val="fr-FR"/>
        </w:rPr>
        <w:t>AUC &gt; 0.9</w:t>
      </w:r>
      <w:r w:rsidRPr="0046162A">
        <w:rPr>
          <w:lang w:val="fr-FR"/>
        </w:rPr>
        <w:t xml:space="preserve"> : le modèle a </w:t>
      </w:r>
      <w:r w:rsidRPr="0046162A">
        <w:rPr>
          <w:b/>
          <w:bCs/>
          <w:lang w:val="fr-FR"/>
        </w:rPr>
        <w:t>excellente capacité à classer les clients correctement</w:t>
      </w:r>
      <w:r w:rsidRPr="0046162A">
        <w:rPr>
          <w:lang w:val="fr-FR"/>
        </w:rPr>
        <w:t>, quelle que soit la probabilité seuil.</w:t>
      </w:r>
    </w:p>
    <w:p w14:paraId="50546F20" w14:textId="77777777" w:rsidR="0046162A" w:rsidRPr="0046162A" w:rsidRDefault="0046162A" w:rsidP="0046162A">
      <w:pPr>
        <w:numPr>
          <w:ilvl w:val="0"/>
          <w:numId w:val="16"/>
        </w:numPr>
        <w:rPr>
          <w:lang w:val="fr-FR"/>
        </w:rPr>
      </w:pPr>
      <w:r w:rsidRPr="0046162A">
        <w:rPr>
          <w:lang w:val="fr-FR"/>
        </w:rPr>
        <w:t xml:space="preserve">La courbe montre une </w:t>
      </w:r>
      <w:r w:rsidRPr="0046162A">
        <w:rPr>
          <w:b/>
          <w:bCs/>
          <w:lang w:val="fr-FR"/>
        </w:rPr>
        <w:t>très bonne sensibilité dès les faibles taux de faux positifs</w:t>
      </w:r>
      <w:r w:rsidRPr="0046162A">
        <w:rPr>
          <w:lang w:val="fr-FR"/>
        </w:rPr>
        <w:t xml:space="preserve"> → utile pour des campagnes bien ciblées.</w:t>
      </w:r>
    </w:p>
    <w:p w14:paraId="5237F7B7" w14:textId="77777777" w:rsidR="0046162A" w:rsidRPr="0046162A" w:rsidRDefault="00A44A45" w:rsidP="0046162A">
      <w:pPr>
        <w:rPr>
          <w:lang w:val="fr-FR"/>
        </w:rPr>
      </w:pPr>
      <w:r>
        <w:rPr>
          <w:lang w:val="fr-FR"/>
        </w:rPr>
        <w:pict w14:anchorId="60F57C6C">
          <v:rect id="_x0000_i1031" style="width:0;height:1.5pt" o:hralign="center" o:hrstd="t" o:hr="t" fillcolor="#a0a0a0" stroked="f"/>
        </w:pict>
      </w:r>
    </w:p>
    <w:p w14:paraId="48270032" w14:textId="35602B5D" w:rsidR="0046162A" w:rsidRPr="0046162A" w:rsidRDefault="0046162A" w:rsidP="0046162A">
      <w:pPr>
        <w:rPr>
          <w:b/>
          <w:bCs/>
          <w:lang w:val="fr-FR"/>
        </w:rPr>
      </w:pPr>
      <w:r w:rsidRPr="0046162A">
        <w:rPr>
          <w:b/>
          <w:bCs/>
          <w:lang w:val="fr-FR"/>
        </w:rPr>
        <w:t>Conclusion opérationnelle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3744"/>
        <w:gridCol w:w="3712"/>
      </w:tblGrid>
      <w:tr w:rsidR="0046162A" w:rsidRPr="0046162A" w14:paraId="5987C21B" w14:textId="77777777" w:rsidTr="00825E97">
        <w:trPr>
          <w:tblHeader/>
          <w:tblCellSpacing w:w="15" w:type="dxa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B3F5A67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Atout du modèle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7BEBE5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Limite principale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5159F28" w14:textId="77777777" w:rsidR="0046162A" w:rsidRPr="0046162A" w:rsidRDefault="0046162A" w:rsidP="0046162A">
            <w:pPr>
              <w:rPr>
                <w:b/>
                <w:bCs/>
                <w:lang w:val="fr-FR"/>
              </w:rPr>
            </w:pPr>
            <w:r w:rsidRPr="0046162A">
              <w:rPr>
                <w:b/>
                <w:bCs/>
                <w:lang w:val="fr-FR"/>
              </w:rPr>
              <w:t>Solution recommandée</w:t>
            </w:r>
          </w:p>
        </w:tc>
      </w:tr>
      <w:tr w:rsidR="0046162A" w:rsidRPr="0046162A" w14:paraId="2DC05207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7A52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Excellente discrimination globale (AUC)</w:t>
            </w:r>
          </w:p>
        </w:tc>
        <w:tc>
          <w:tcPr>
            <w:tcW w:w="0" w:type="auto"/>
            <w:vAlign w:val="center"/>
            <w:hideMark/>
          </w:tcPr>
          <w:p w14:paraId="3A1786F0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Faible détection des yes (rappel 35 %)</w:t>
            </w:r>
          </w:p>
        </w:tc>
        <w:tc>
          <w:tcPr>
            <w:tcW w:w="0" w:type="auto"/>
            <w:vAlign w:val="center"/>
            <w:hideMark/>
          </w:tcPr>
          <w:p w14:paraId="33A07549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Ajuster le seuil ou changer d’algorithme</w:t>
            </w:r>
          </w:p>
        </w:tc>
      </w:tr>
      <w:tr w:rsidR="0046162A" w:rsidRPr="0046162A" w14:paraId="600EB8A5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AE95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Pipeline complet et bien structuré</w:t>
            </w:r>
          </w:p>
        </w:tc>
        <w:tc>
          <w:tcPr>
            <w:tcW w:w="0" w:type="auto"/>
            <w:vAlign w:val="center"/>
            <w:hideMark/>
          </w:tcPr>
          <w:p w14:paraId="15917461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Modèle conservateur (biais vers no)</w:t>
            </w:r>
          </w:p>
        </w:tc>
        <w:tc>
          <w:tcPr>
            <w:tcW w:w="0" w:type="auto"/>
            <w:vAlign w:val="center"/>
            <w:hideMark/>
          </w:tcPr>
          <w:p w14:paraId="082A7672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Pondération des classes ou modèle plus flexible</w:t>
            </w:r>
          </w:p>
        </w:tc>
      </w:tr>
      <w:tr w:rsidR="0046162A" w:rsidRPr="0046162A" w14:paraId="42D7AD4A" w14:textId="77777777" w:rsidTr="00825E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E8BDA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Bonne interprétabilité (logistique + cluster)</w:t>
            </w:r>
          </w:p>
        </w:tc>
        <w:tc>
          <w:tcPr>
            <w:tcW w:w="0" w:type="auto"/>
            <w:vAlign w:val="center"/>
            <w:hideMark/>
          </w:tcPr>
          <w:p w14:paraId="21D7F1FB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Faible sensibilité sans traitement de déséquilibre</w:t>
            </w:r>
          </w:p>
        </w:tc>
        <w:tc>
          <w:tcPr>
            <w:tcW w:w="0" w:type="auto"/>
            <w:vAlign w:val="center"/>
            <w:hideMark/>
          </w:tcPr>
          <w:p w14:paraId="746ADE1B" w14:textId="77777777" w:rsidR="0046162A" w:rsidRPr="0046162A" w:rsidRDefault="0046162A" w:rsidP="0046162A">
            <w:pPr>
              <w:rPr>
                <w:lang w:val="fr-FR"/>
              </w:rPr>
            </w:pPr>
            <w:r w:rsidRPr="0046162A">
              <w:rPr>
                <w:lang w:val="fr-FR"/>
              </w:rPr>
              <w:t>Ajouter stratégie sur échantillon yes</w:t>
            </w:r>
          </w:p>
        </w:tc>
      </w:tr>
    </w:tbl>
    <w:p w14:paraId="6C6B77FE" w14:textId="77777777" w:rsidR="0046162A" w:rsidRDefault="0046162A"/>
    <w:sectPr w:rsidR="0046162A" w:rsidSect="00CC0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72CB7"/>
    <w:multiLevelType w:val="multilevel"/>
    <w:tmpl w:val="417A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EC52F0"/>
    <w:multiLevelType w:val="multilevel"/>
    <w:tmpl w:val="F71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566F5"/>
    <w:multiLevelType w:val="multilevel"/>
    <w:tmpl w:val="0F6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411D2"/>
    <w:multiLevelType w:val="multilevel"/>
    <w:tmpl w:val="D676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5724CE"/>
    <w:multiLevelType w:val="multilevel"/>
    <w:tmpl w:val="782A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424C8"/>
    <w:multiLevelType w:val="multilevel"/>
    <w:tmpl w:val="9CF2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55562"/>
    <w:multiLevelType w:val="multilevel"/>
    <w:tmpl w:val="B830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748286">
    <w:abstractNumId w:val="8"/>
  </w:num>
  <w:num w:numId="2" w16cid:durableId="1235314452">
    <w:abstractNumId w:val="6"/>
  </w:num>
  <w:num w:numId="3" w16cid:durableId="1062287172">
    <w:abstractNumId w:val="5"/>
  </w:num>
  <w:num w:numId="4" w16cid:durableId="1876456550">
    <w:abstractNumId w:val="4"/>
  </w:num>
  <w:num w:numId="5" w16cid:durableId="1856339618">
    <w:abstractNumId w:val="7"/>
  </w:num>
  <w:num w:numId="6" w16cid:durableId="99423377">
    <w:abstractNumId w:val="3"/>
  </w:num>
  <w:num w:numId="7" w16cid:durableId="1465077487">
    <w:abstractNumId w:val="2"/>
  </w:num>
  <w:num w:numId="8" w16cid:durableId="2000498406">
    <w:abstractNumId w:val="1"/>
  </w:num>
  <w:num w:numId="9" w16cid:durableId="1815223288">
    <w:abstractNumId w:val="0"/>
  </w:num>
  <w:num w:numId="10" w16cid:durableId="230895740">
    <w:abstractNumId w:val="9"/>
  </w:num>
  <w:num w:numId="11" w16cid:durableId="1031414635">
    <w:abstractNumId w:val="15"/>
  </w:num>
  <w:num w:numId="12" w16cid:durableId="317733437">
    <w:abstractNumId w:val="14"/>
  </w:num>
  <w:num w:numId="13" w16cid:durableId="1234243914">
    <w:abstractNumId w:val="12"/>
  </w:num>
  <w:num w:numId="14" w16cid:durableId="381295126">
    <w:abstractNumId w:val="11"/>
  </w:num>
  <w:num w:numId="15" w16cid:durableId="147864758">
    <w:abstractNumId w:val="10"/>
  </w:num>
  <w:num w:numId="16" w16cid:durableId="4804613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028"/>
    <w:rsid w:val="0015074B"/>
    <w:rsid w:val="001A2B77"/>
    <w:rsid w:val="002578A6"/>
    <w:rsid w:val="00263272"/>
    <w:rsid w:val="0029639D"/>
    <w:rsid w:val="00326F90"/>
    <w:rsid w:val="003B0233"/>
    <w:rsid w:val="0041597D"/>
    <w:rsid w:val="0043115E"/>
    <w:rsid w:val="0046162A"/>
    <w:rsid w:val="005324B9"/>
    <w:rsid w:val="006B5E0D"/>
    <w:rsid w:val="00790D85"/>
    <w:rsid w:val="00825E97"/>
    <w:rsid w:val="009029CB"/>
    <w:rsid w:val="009669A9"/>
    <w:rsid w:val="00A44A45"/>
    <w:rsid w:val="00A75537"/>
    <w:rsid w:val="00AA1D8D"/>
    <w:rsid w:val="00B47730"/>
    <w:rsid w:val="00CB0664"/>
    <w:rsid w:val="00CC0B1D"/>
    <w:rsid w:val="00EC3A43"/>
    <w:rsid w:val="00F540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522B3397"/>
  <w14:defaultImageDpi w14:val="300"/>
  <w15:docId w15:val="{BAA2298B-8364-44EC-83EB-417F8BB3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5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59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1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24</Pages>
  <Words>4993</Words>
  <Characters>27466</Characters>
  <Application>Microsoft Office Word</Application>
  <DocSecurity>0</DocSecurity>
  <Lines>228</Lines>
  <Paragraphs>64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32395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Barekine Mendy</cp:lastModifiedBy>
  <cp:revision>7</cp:revision>
  <dcterms:created xsi:type="dcterms:W3CDTF">2013-12-23T23:15:00Z</dcterms:created>
  <dcterms:modified xsi:type="dcterms:W3CDTF">2025-05-19T19:27:00Z</dcterms:modified>
  <cp:category/>
</cp:coreProperties>
</file>